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9D6CF8">
      <w:pPr>
        <w:pStyle w:val="8"/>
      </w:pPr>
      <w:r>
        <w:rPr>
          <w:color w:val="2E5395"/>
          <w:spacing w:val="-10"/>
        </w:rPr>
        <w:t>Automatic</w:t>
      </w:r>
      <w:r>
        <w:rPr>
          <w:color w:val="2E5395"/>
          <w:spacing w:val="-22"/>
        </w:rPr>
        <w:t xml:space="preserve"> </w:t>
      </w:r>
      <w:r>
        <w:rPr>
          <w:color w:val="2E5395"/>
          <w:spacing w:val="-10"/>
        </w:rPr>
        <w:t>Number</w:t>
      </w:r>
      <w:r>
        <w:rPr>
          <w:color w:val="2E5395"/>
          <w:spacing w:val="-23"/>
        </w:rPr>
        <w:t xml:space="preserve"> </w:t>
      </w:r>
      <w:r>
        <w:rPr>
          <w:color w:val="2E5395"/>
          <w:spacing w:val="-10"/>
        </w:rPr>
        <w:t>Plate</w:t>
      </w:r>
      <w:r>
        <w:rPr>
          <w:color w:val="2E5395"/>
          <w:spacing w:val="-25"/>
        </w:rPr>
        <w:t xml:space="preserve"> </w:t>
      </w:r>
      <w:r>
        <w:rPr>
          <w:color w:val="2E5395"/>
          <w:spacing w:val="-10"/>
        </w:rPr>
        <w:t xml:space="preserve">Recognition </w:t>
      </w:r>
      <w:r>
        <w:rPr>
          <w:color w:val="2E5395"/>
          <w:spacing w:val="-2"/>
        </w:rPr>
        <w:t>(ANPR)</w:t>
      </w:r>
    </w:p>
    <w:p w14:paraId="0846BF24">
      <w:pPr>
        <w:spacing w:before="619"/>
        <w:ind w:left="1753" w:right="0" w:firstLine="0"/>
        <w:jc w:val="left"/>
        <w:rPr>
          <w:rFonts w:ascii="Leelawadee UI"/>
          <w:b/>
          <w:sz w:val="28"/>
        </w:rPr>
      </w:pPr>
      <w:r>
        <w:rPr>
          <w:rFonts w:ascii="Leelawadee UI"/>
          <w:b/>
          <w:color w:val="8FAADC"/>
          <w:spacing w:val="9"/>
          <w:sz w:val="28"/>
        </w:rPr>
        <w:t>DEPARTMENT</w:t>
      </w:r>
      <w:r>
        <w:rPr>
          <w:rFonts w:ascii="Leelawadee UI"/>
          <w:b/>
          <w:color w:val="8FAADC"/>
          <w:spacing w:val="37"/>
          <w:sz w:val="28"/>
        </w:rPr>
        <w:t xml:space="preserve"> </w:t>
      </w:r>
      <w:r>
        <w:rPr>
          <w:rFonts w:ascii="Leelawadee UI"/>
          <w:b/>
          <w:color w:val="8FAADC"/>
          <w:sz w:val="28"/>
        </w:rPr>
        <w:t>OF</w:t>
      </w:r>
      <w:r>
        <w:rPr>
          <w:rFonts w:ascii="Leelawadee UI"/>
          <w:b/>
          <w:color w:val="8FAADC"/>
          <w:spacing w:val="35"/>
          <w:sz w:val="28"/>
        </w:rPr>
        <w:t xml:space="preserve"> </w:t>
      </w:r>
      <w:r>
        <w:rPr>
          <w:rFonts w:ascii="Leelawadee UI"/>
          <w:b/>
          <w:color w:val="8FAADC"/>
          <w:spacing w:val="11"/>
          <w:sz w:val="28"/>
        </w:rPr>
        <w:t>ARTIFICIAL</w:t>
      </w:r>
      <w:r>
        <w:rPr>
          <w:rFonts w:ascii="Leelawadee UI"/>
          <w:b/>
          <w:color w:val="8FAADC"/>
          <w:spacing w:val="38"/>
          <w:sz w:val="28"/>
        </w:rPr>
        <w:t xml:space="preserve"> </w:t>
      </w:r>
      <w:r>
        <w:rPr>
          <w:rFonts w:ascii="Leelawadee UI"/>
          <w:b/>
          <w:color w:val="8FAADC"/>
          <w:spacing w:val="12"/>
          <w:sz w:val="28"/>
        </w:rPr>
        <w:t>INTELLIGENCE</w:t>
      </w:r>
      <w:r>
        <w:rPr>
          <w:rFonts w:ascii="Leelawadee UI"/>
          <w:b/>
          <w:color w:val="8FAADC"/>
          <w:spacing w:val="39"/>
          <w:sz w:val="28"/>
        </w:rPr>
        <w:t xml:space="preserve"> </w:t>
      </w:r>
      <w:r>
        <w:rPr>
          <w:rFonts w:ascii="Leelawadee UI"/>
          <w:b/>
          <w:color w:val="8FAADC"/>
          <w:spacing w:val="-10"/>
          <w:sz w:val="28"/>
        </w:rPr>
        <w:t>&amp;</w:t>
      </w:r>
    </w:p>
    <w:p w14:paraId="22830284">
      <w:pPr>
        <w:spacing w:before="189"/>
        <w:ind w:left="4339" w:right="0" w:firstLine="0"/>
        <w:jc w:val="left"/>
        <w:rPr>
          <w:rFonts w:ascii="Leelawadee UI"/>
          <w:b/>
          <w:sz w:val="28"/>
        </w:rPr>
      </w:pPr>
      <w:r>
        <w:rPr>
          <w:rFonts w:ascii="Leelawadee UI"/>
          <w:b/>
          <w:color w:val="8FAADC"/>
          <w:sz w:val="28"/>
        </w:rPr>
        <w:t>DATA</w:t>
      </w:r>
      <w:r>
        <w:rPr>
          <w:rFonts w:ascii="Leelawadee UI"/>
          <w:b/>
          <w:color w:val="8FAADC"/>
          <w:spacing w:val="17"/>
          <w:sz w:val="28"/>
        </w:rPr>
        <w:t xml:space="preserve"> </w:t>
      </w:r>
      <w:r>
        <w:rPr>
          <w:rFonts w:ascii="Leelawadee UI"/>
          <w:b/>
          <w:color w:val="8FAADC"/>
          <w:spacing w:val="9"/>
          <w:sz w:val="28"/>
        </w:rPr>
        <w:t>SCIENCE</w:t>
      </w:r>
    </w:p>
    <w:p w14:paraId="55F6C544">
      <w:pPr>
        <w:pStyle w:val="7"/>
        <w:rPr>
          <w:rFonts w:ascii="Leelawadee UI"/>
          <w:b/>
          <w:sz w:val="28"/>
        </w:rPr>
      </w:pPr>
    </w:p>
    <w:p w14:paraId="1BF4AF79">
      <w:pPr>
        <w:pStyle w:val="7"/>
        <w:rPr>
          <w:rFonts w:ascii="Leelawadee UI"/>
          <w:b/>
          <w:sz w:val="28"/>
        </w:rPr>
      </w:pPr>
    </w:p>
    <w:p w14:paraId="04AF1EEC">
      <w:pPr>
        <w:pStyle w:val="2"/>
        <w:spacing w:before="401"/>
        <w:ind w:left="0" w:leftChars="0" w:firstLine="0" w:firstLineChars="0"/>
      </w:pPr>
      <w:r>
        <w:rPr>
          <w:spacing w:val="-2"/>
        </w:rPr>
        <w:t>Abstract</w:t>
      </w:r>
    </w:p>
    <w:p w14:paraId="2BF7EB8A">
      <w:pPr>
        <w:pStyle w:val="7"/>
        <w:spacing w:before="329" w:line="271" w:lineRule="auto"/>
        <w:ind w:left="23"/>
      </w:pPr>
      <w:r>
        <w:rPr>
          <w:w w:val="105"/>
        </w:rPr>
        <w:t>Automatic Number Plate</w:t>
      </w:r>
      <w:r>
        <w:rPr>
          <w:spacing w:val="-3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2"/>
          <w:w w:val="105"/>
        </w:rPr>
        <w:t xml:space="preserve"> </w:t>
      </w:r>
      <w:r>
        <w:rPr>
          <w:w w:val="105"/>
        </w:rPr>
        <w:t>(ANPR) systems play a crucial</w:t>
      </w:r>
      <w:r>
        <w:rPr>
          <w:spacing w:val="-3"/>
          <w:w w:val="105"/>
        </w:rPr>
        <w:t xml:space="preserve"> </w:t>
      </w:r>
      <w:r>
        <w:rPr>
          <w:w w:val="105"/>
        </w:rPr>
        <w:t>role</w:t>
      </w:r>
      <w:r>
        <w:rPr>
          <w:spacing w:val="-2"/>
          <w:w w:val="105"/>
        </w:rPr>
        <w:t xml:space="preserve"> </w:t>
      </w:r>
      <w:r>
        <w:rPr>
          <w:w w:val="105"/>
        </w:rPr>
        <w:t>in modern</w:t>
      </w:r>
      <w:r>
        <w:rPr>
          <w:spacing w:val="-2"/>
          <w:w w:val="105"/>
        </w:rPr>
        <w:t xml:space="preserve"> </w:t>
      </w:r>
      <w:r>
        <w:rPr>
          <w:w w:val="105"/>
        </w:rPr>
        <w:t>traffic control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surveillance</w:t>
      </w:r>
      <w:r>
        <w:rPr>
          <w:spacing w:val="-13"/>
          <w:w w:val="105"/>
        </w:rPr>
        <w:t xml:space="preserve"> </w:t>
      </w:r>
      <w:r>
        <w:rPr>
          <w:w w:val="105"/>
        </w:rPr>
        <w:t>infrastructure.</w:t>
      </w:r>
      <w:r>
        <w:rPr>
          <w:spacing w:val="-14"/>
          <w:w w:val="105"/>
        </w:rPr>
        <w:t xml:space="preserve"> </w:t>
      </w:r>
      <w:r>
        <w:rPr>
          <w:w w:val="105"/>
        </w:rPr>
        <w:t>These</w:t>
      </w:r>
      <w:r>
        <w:rPr>
          <w:spacing w:val="-14"/>
          <w:w w:val="105"/>
        </w:rPr>
        <w:t xml:space="preserve"> </w:t>
      </w:r>
      <w:r>
        <w:rPr>
          <w:w w:val="105"/>
        </w:rPr>
        <w:t>systems</w:t>
      </w:r>
      <w:r>
        <w:rPr>
          <w:spacing w:val="-13"/>
          <w:w w:val="105"/>
        </w:rPr>
        <w:t xml:space="preserve"> </w:t>
      </w:r>
      <w:r>
        <w:rPr>
          <w:w w:val="105"/>
        </w:rPr>
        <w:t>leverage</w:t>
      </w:r>
      <w:r>
        <w:rPr>
          <w:spacing w:val="-14"/>
          <w:w w:val="105"/>
        </w:rPr>
        <w:t xml:space="preserve"> </w:t>
      </w:r>
      <w:r>
        <w:rPr>
          <w:w w:val="105"/>
        </w:rPr>
        <w:t>computer</w:t>
      </w:r>
      <w:r>
        <w:rPr>
          <w:spacing w:val="-12"/>
          <w:w w:val="105"/>
        </w:rPr>
        <w:t xml:space="preserve"> </w:t>
      </w:r>
      <w:r>
        <w:rPr>
          <w:w w:val="105"/>
        </w:rPr>
        <w:t>vision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optical character recognition</w:t>
      </w:r>
      <w:r>
        <w:rPr>
          <w:spacing w:val="-5"/>
          <w:w w:val="105"/>
        </w:rPr>
        <w:t xml:space="preserve"> </w:t>
      </w:r>
      <w:r>
        <w:rPr>
          <w:w w:val="105"/>
        </w:rPr>
        <w:t>(OCR) technologies to automatically detect</w:t>
      </w:r>
      <w:r>
        <w:rPr>
          <w:spacing w:val="-1"/>
          <w:w w:val="105"/>
        </w:rPr>
        <w:t xml:space="preserve"> </w:t>
      </w:r>
      <w:r>
        <w:rPr>
          <w:w w:val="105"/>
        </w:rPr>
        <w:t>and extract</w:t>
      </w:r>
      <w:r>
        <w:rPr>
          <w:spacing w:val="-1"/>
          <w:w w:val="105"/>
        </w:rPr>
        <w:t xml:space="preserve"> </w:t>
      </w:r>
      <w:r>
        <w:rPr>
          <w:w w:val="105"/>
        </w:rPr>
        <w:t>vehicle</w:t>
      </w:r>
    </w:p>
    <w:p w14:paraId="1ECD9EC1">
      <w:pPr>
        <w:pStyle w:val="7"/>
        <w:spacing w:line="268" w:lineRule="auto"/>
        <w:ind w:left="23" w:right="176"/>
      </w:pPr>
      <w:r>
        <w:rPr>
          <w:w w:val="105"/>
        </w:rPr>
        <w:t>registration</w:t>
      </w:r>
      <w:r>
        <w:rPr>
          <w:spacing w:val="-5"/>
          <w:w w:val="105"/>
        </w:rPr>
        <w:t xml:space="preserve"> </w:t>
      </w:r>
      <w:r>
        <w:rPr>
          <w:w w:val="105"/>
        </w:rPr>
        <w:t>numbers</w:t>
      </w:r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images or video feeds. The</w:t>
      </w:r>
      <w:r>
        <w:rPr>
          <w:spacing w:val="-5"/>
          <w:w w:val="105"/>
        </w:rPr>
        <w:t xml:space="preserve"> </w:t>
      </w:r>
      <w:r>
        <w:rPr>
          <w:w w:val="105"/>
        </w:rPr>
        <w:t>implementation described utilizes OpenCV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image</w:t>
      </w:r>
      <w:r>
        <w:rPr>
          <w:spacing w:val="-1"/>
          <w:w w:val="105"/>
        </w:rPr>
        <w:t xml:space="preserve"> </w:t>
      </w:r>
      <w:r>
        <w:rPr>
          <w:w w:val="105"/>
        </w:rPr>
        <w:t>preprocessing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Tesseract</w:t>
      </w:r>
      <w:r>
        <w:rPr>
          <w:spacing w:val="-6"/>
          <w:w w:val="105"/>
        </w:rPr>
        <w:t xml:space="preserve"> </w:t>
      </w:r>
      <w:r>
        <w:rPr>
          <w:w w:val="105"/>
        </w:rPr>
        <w:t>OCR for</w:t>
      </w:r>
      <w:r>
        <w:rPr>
          <w:spacing w:val="-2"/>
          <w:w w:val="105"/>
        </w:rPr>
        <w:t xml:space="preserve"> </w:t>
      </w:r>
      <w:r>
        <w:rPr>
          <w:w w:val="105"/>
        </w:rPr>
        <w:t>textual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interpretation, facilitating </w:t>
      </w:r>
      <w:r>
        <w:rPr>
          <w:spacing w:val="-2"/>
          <w:w w:val="105"/>
        </w:rPr>
        <w:t>real-time identification of license plates. Additionally,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 xml:space="preserve">the system maps the initial characters </w:t>
      </w:r>
      <w:r>
        <w:rPr>
          <w:w w:val="105"/>
        </w:rPr>
        <w:t>of each plate to specific geographic</w:t>
      </w:r>
      <w:r>
        <w:rPr>
          <w:spacing w:val="-2"/>
          <w:w w:val="105"/>
        </w:rPr>
        <w:t xml:space="preserve"> </w:t>
      </w:r>
      <w:r>
        <w:rPr>
          <w:w w:val="105"/>
        </w:rPr>
        <w:t>regions,</w:t>
      </w:r>
      <w:r>
        <w:rPr>
          <w:spacing w:val="-4"/>
          <w:w w:val="105"/>
        </w:rPr>
        <w:t xml:space="preserve"> </w:t>
      </w:r>
      <w:r>
        <w:rPr>
          <w:w w:val="105"/>
        </w:rPr>
        <w:t>allowing it to determine the</w:t>
      </w:r>
      <w:r>
        <w:rPr>
          <w:spacing w:val="-5"/>
          <w:w w:val="105"/>
        </w:rPr>
        <w:t xml:space="preserve"> </w:t>
      </w:r>
      <w:r>
        <w:rPr>
          <w:w w:val="105"/>
        </w:rPr>
        <w:t>state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vehicle registration.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feature proves highly</w:t>
      </w:r>
      <w:r>
        <w:rPr>
          <w:spacing w:val="-2"/>
          <w:w w:val="105"/>
        </w:rPr>
        <w:t xml:space="preserve"> </w:t>
      </w:r>
      <w:r>
        <w:rPr>
          <w:w w:val="105"/>
        </w:rPr>
        <w:t>valuable</w:t>
      </w:r>
      <w:r>
        <w:rPr>
          <w:spacing w:val="-5"/>
          <w:w w:val="105"/>
        </w:rPr>
        <w:t xml:space="preserve"> </w:t>
      </w:r>
      <w:r>
        <w:rPr>
          <w:w w:val="105"/>
        </w:rPr>
        <w:t>in applications such</w:t>
      </w:r>
      <w:r>
        <w:rPr>
          <w:spacing w:val="-5"/>
          <w:w w:val="105"/>
        </w:rPr>
        <w:t xml:space="preserve"> </w:t>
      </w:r>
      <w:r>
        <w:rPr>
          <w:w w:val="105"/>
        </w:rPr>
        <w:t>as automated toll collection,</w:t>
      </w:r>
      <w:r>
        <w:rPr>
          <w:spacing w:val="-1"/>
          <w:w w:val="105"/>
        </w:rPr>
        <w:t xml:space="preserve"> </w:t>
      </w:r>
      <w:r>
        <w:rPr>
          <w:w w:val="105"/>
        </w:rPr>
        <w:t>parking enforcement,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traffic law</w:t>
      </w:r>
      <w:r>
        <w:rPr>
          <w:spacing w:val="-3"/>
          <w:w w:val="105"/>
        </w:rPr>
        <w:t xml:space="preserve"> </w:t>
      </w:r>
      <w:r>
        <w:rPr>
          <w:w w:val="105"/>
        </w:rPr>
        <w:t>monitoring.</w:t>
      </w:r>
      <w:r>
        <w:rPr>
          <w:spacing w:val="-1"/>
          <w:w w:val="105"/>
        </w:rPr>
        <w:t xml:space="preserve"> </w:t>
      </w:r>
      <w:r>
        <w:rPr>
          <w:w w:val="105"/>
        </w:rPr>
        <w:t>Designed</w:t>
      </w:r>
      <w:r>
        <w:rPr>
          <w:spacing w:val="-2"/>
          <w:w w:val="105"/>
        </w:rPr>
        <w:t xml:space="preserve"> </w:t>
      </w:r>
      <w:r>
        <w:rPr>
          <w:w w:val="105"/>
        </w:rPr>
        <w:t>for efficiency,</w:t>
      </w:r>
    </w:p>
    <w:p w14:paraId="2C44AC18">
      <w:pPr>
        <w:pStyle w:val="7"/>
        <w:spacing w:before="7" w:line="271" w:lineRule="auto"/>
        <w:ind w:left="23"/>
      </w:pPr>
      <w:r>
        <w:rPr>
          <w:spacing w:val="-2"/>
          <w:w w:val="105"/>
        </w:rPr>
        <w:t>accuracy,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adaptability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across diverse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environmental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conditions, 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system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offers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a </w:t>
      </w:r>
      <w:r>
        <w:rPr>
          <w:w w:val="105"/>
        </w:rPr>
        <w:t>reliable and scalable solution for real-world deployment.</w:t>
      </w:r>
    </w:p>
    <w:p w14:paraId="096CD3FE">
      <w:pPr>
        <w:pStyle w:val="7"/>
        <w:spacing w:before="280" w:line="271" w:lineRule="auto"/>
        <w:ind w:left="23"/>
      </w:pPr>
      <w:r>
        <w:rPr>
          <w:w w:val="105"/>
        </w:rPr>
        <w:t>Advancements in</w:t>
      </w:r>
      <w:r>
        <w:rPr>
          <w:spacing w:val="-6"/>
          <w:w w:val="105"/>
        </w:rPr>
        <w:t xml:space="preserve"> </w:t>
      </w:r>
      <w:r>
        <w:rPr>
          <w:w w:val="105"/>
        </w:rPr>
        <w:t>smart</w:t>
      </w:r>
      <w:r>
        <w:rPr>
          <w:spacing w:val="-4"/>
          <w:w w:val="105"/>
        </w:rPr>
        <w:t xml:space="preserve"> </w:t>
      </w:r>
      <w:r>
        <w:rPr>
          <w:w w:val="105"/>
        </w:rPr>
        <w:t>vehicle technologies</w:t>
      </w:r>
      <w:r>
        <w:rPr>
          <w:spacing w:val="-2"/>
          <w:w w:val="105"/>
        </w:rPr>
        <w:t xml:space="preserve"> </w:t>
      </w:r>
      <w:r>
        <w:rPr>
          <w:w w:val="105"/>
        </w:rPr>
        <w:t>and Intelligent</w:t>
      </w:r>
      <w:r>
        <w:rPr>
          <w:spacing w:val="-4"/>
          <w:w w:val="105"/>
        </w:rPr>
        <w:t xml:space="preserve"> </w:t>
      </w:r>
      <w:r>
        <w:rPr>
          <w:w w:val="105"/>
        </w:rPr>
        <w:t>Transportation Systems</w:t>
      </w:r>
      <w:r>
        <w:rPr>
          <w:spacing w:val="-2"/>
          <w:w w:val="105"/>
        </w:rPr>
        <w:t xml:space="preserve"> </w:t>
      </w:r>
      <w:r>
        <w:rPr>
          <w:w w:val="105"/>
        </w:rPr>
        <w:t>(ITS) continue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transform</w:t>
      </w:r>
      <w:r>
        <w:rPr>
          <w:spacing w:val="-6"/>
          <w:w w:val="105"/>
        </w:rPr>
        <w:t xml:space="preserve"> </w:t>
      </w:r>
      <w:r>
        <w:rPr>
          <w:w w:val="105"/>
        </w:rPr>
        <w:t>many</w:t>
      </w:r>
      <w:r>
        <w:rPr>
          <w:spacing w:val="-3"/>
          <w:w w:val="105"/>
        </w:rPr>
        <w:t xml:space="preserve"> </w:t>
      </w:r>
      <w:r>
        <w:rPr>
          <w:w w:val="105"/>
        </w:rPr>
        <w:t>facets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daily</w:t>
      </w:r>
      <w:r>
        <w:rPr>
          <w:spacing w:val="-9"/>
          <w:w w:val="105"/>
        </w:rPr>
        <w:t xml:space="preserve"> </w:t>
      </w:r>
      <w:r>
        <w:rPr>
          <w:w w:val="105"/>
        </w:rPr>
        <w:t>life.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paper</w:t>
      </w:r>
      <w:r>
        <w:rPr>
          <w:spacing w:val="-7"/>
          <w:w w:val="105"/>
        </w:rPr>
        <w:t xml:space="preserve"> </w:t>
      </w:r>
      <w:r>
        <w:rPr>
          <w:w w:val="105"/>
        </w:rPr>
        <w:t>provides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-5"/>
          <w:w w:val="105"/>
        </w:rPr>
        <w:t xml:space="preserve"> </w:t>
      </w:r>
      <w:r>
        <w:rPr>
          <w:w w:val="105"/>
        </w:rPr>
        <w:t>review 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latest</w:t>
      </w:r>
      <w:r>
        <w:rPr>
          <w:spacing w:val="-13"/>
          <w:w w:val="105"/>
        </w:rPr>
        <w:t xml:space="preserve"> </w:t>
      </w:r>
      <w:r>
        <w:rPr>
          <w:w w:val="105"/>
        </w:rPr>
        <w:t>methods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innovations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ANPR</w:t>
      </w:r>
      <w:r>
        <w:rPr>
          <w:spacing w:val="-8"/>
          <w:w w:val="105"/>
        </w:rPr>
        <w:t xml:space="preserve"> </w:t>
      </w:r>
      <w:r>
        <w:rPr>
          <w:w w:val="105"/>
        </w:rPr>
        <w:t>systems,</w:t>
      </w:r>
      <w:r>
        <w:rPr>
          <w:spacing w:val="-10"/>
          <w:w w:val="105"/>
        </w:rPr>
        <w:t xml:space="preserve"> </w:t>
      </w:r>
      <w:r>
        <w:rPr>
          <w:w w:val="105"/>
        </w:rPr>
        <w:t>along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comparative</w:t>
      </w:r>
      <w:r>
        <w:rPr>
          <w:spacing w:val="-14"/>
          <w:w w:val="105"/>
        </w:rPr>
        <w:t xml:space="preserve"> </w:t>
      </w:r>
      <w:r>
        <w:rPr>
          <w:w w:val="105"/>
        </w:rPr>
        <w:t>analysis</w:t>
      </w:r>
      <w:r>
        <w:rPr>
          <w:spacing w:val="-8"/>
          <w:w w:val="105"/>
        </w:rPr>
        <w:t xml:space="preserve"> </w:t>
      </w:r>
      <w:r>
        <w:rPr>
          <w:w w:val="105"/>
        </w:rPr>
        <w:t>of performance across various real-time</w:t>
      </w:r>
      <w:r>
        <w:rPr>
          <w:spacing w:val="-3"/>
          <w:w w:val="105"/>
        </w:rPr>
        <w:t xml:space="preserve"> </w:t>
      </w:r>
      <w:r>
        <w:rPr>
          <w:w w:val="105"/>
        </w:rPr>
        <w:t>and simulated</w:t>
      </w:r>
      <w:r>
        <w:rPr>
          <w:spacing w:val="-3"/>
          <w:w w:val="105"/>
        </w:rPr>
        <w:t xml:space="preserve"> </w:t>
      </w:r>
      <w:r>
        <w:rPr>
          <w:w w:val="105"/>
        </w:rPr>
        <w:t>algorithms, including those driven by computer vision. ANPR systems</w:t>
      </w:r>
      <w:r>
        <w:rPr>
          <w:spacing w:val="-2"/>
          <w:w w:val="105"/>
        </w:rPr>
        <w:t xml:space="preserve"> </w:t>
      </w:r>
      <w:r>
        <w:rPr>
          <w:w w:val="105"/>
        </w:rPr>
        <w:t>recognize vehicles based on their license plates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</w:p>
    <w:p w14:paraId="06412BEB">
      <w:pPr>
        <w:pStyle w:val="7"/>
        <w:spacing w:line="271" w:lineRule="auto"/>
        <w:ind w:left="23" w:right="77"/>
      </w:pPr>
      <w:r>
        <w:t>specialized recognition techniques. However, despite advancements</w:t>
      </w:r>
      <w:r>
        <w:rPr>
          <w:spacing w:val="40"/>
        </w:rPr>
        <w:t xml:space="preserve"> </w:t>
      </w:r>
      <w:r>
        <w:t>in algorithms, achieving</w:t>
      </w:r>
      <w:r>
        <w:rPr>
          <w:spacing w:val="40"/>
          <w:w w:val="105"/>
        </w:rPr>
        <w:t xml:space="preserve"> </w:t>
      </w:r>
      <w:r>
        <w:rPr>
          <w:w w:val="105"/>
        </w:rPr>
        <w:t>optimal accuracy often requires</w:t>
      </w:r>
      <w:r>
        <w:rPr>
          <w:spacing w:val="-2"/>
          <w:w w:val="105"/>
        </w:rPr>
        <w:t xml:space="preserve"> </w:t>
      </w:r>
      <w:r>
        <w:rPr>
          <w:w w:val="105"/>
        </w:rPr>
        <w:t>dedicated hardware</w:t>
      </w:r>
      <w:r>
        <w:rPr>
          <w:spacing w:val="-6"/>
          <w:w w:val="105"/>
        </w:rPr>
        <w:t xml:space="preserve"> </w:t>
      </w:r>
      <w:r>
        <w:rPr>
          <w:w w:val="105"/>
        </w:rPr>
        <w:t>enhancements. Factors</w:t>
      </w:r>
      <w:r>
        <w:rPr>
          <w:spacing w:val="-2"/>
          <w:w w:val="105"/>
        </w:rPr>
        <w:t xml:space="preserve"> </w:t>
      </w:r>
      <w:r>
        <w:rPr>
          <w:w w:val="105"/>
        </w:rPr>
        <w:t>such</w:t>
      </w:r>
      <w:r>
        <w:rPr>
          <w:spacing w:val="-6"/>
          <w:w w:val="105"/>
        </w:rPr>
        <w:t xml:space="preserve"> </w:t>
      </w:r>
      <w:r>
        <w:rPr>
          <w:w w:val="105"/>
        </w:rPr>
        <w:t>as plate condition, non-standardized formats,</w:t>
      </w:r>
      <w:r>
        <w:rPr>
          <w:spacing w:val="-4"/>
          <w:w w:val="105"/>
        </w:rPr>
        <w:t xml:space="preserve"> </w:t>
      </w:r>
      <w:r>
        <w:rPr>
          <w:w w:val="105"/>
        </w:rPr>
        <w:t>complex backgrounds, camera quality and</w:t>
      </w:r>
      <w:r>
        <w:rPr>
          <w:spacing w:val="-5"/>
          <w:w w:val="105"/>
        </w:rPr>
        <w:t xml:space="preserve"> </w:t>
      </w:r>
      <w:r>
        <w:rPr>
          <w:w w:val="105"/>
        </w:rPr>
        <w:t>angle, image</w:t>
      </w:r>
      <w:r>
        <w:rPr>
          <w:spacing w:val="-6"/>
          <w:w w:val="105"/>
        </w:rPr>
        <w:t xml:space="preserve"> </w:t>
      </w:r>
      <w:r>
        <w:rPr>
          <w:w w:val="105"/>
        </w:rPr>
        <w:t>distortions, motion blur, lighting variations, memory or processing limitations,</w:t>
      </w:r>
      <w:r>
        <w:rPr>
          <w:spacing w:val="-5"/>
          <w:w w:val="105"/>
        </w:rPr>
        <w:t xml:space="preserve"> </w:t>
      </w:r>
      <w:r>
        <w:rPr>
          <w:w w:val="105"/>
        </w:rPr>
        <w:t>and environmental</w:t>
      </w:r>
      <w:r>
        <w:rPr>
          <w:spacing w:val="-14"/>
          <w:w w:val="105"/>
        </w:rPr>
        <w:t xml:space="preserve"> </w:t>
      </w:r>
      <w:r>
        <w:rPr>
          <w:w w:val="105"/>
        </w:rPr>
        <w:t>variables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significantly</w:t>
      </w:r>
      <w:r>
        <w:rPr>
          <w:spacing w:val="-14"/>
          <w:w w:val="105"/>
        </w:rPr>
        <w:t xml:space="preserve"> </w:t>
      </w:r>
      <w:r>
        <w:rPr>
          <w:w w:val="105"/>
        </w:rPr>
        <w:t>affect</w:t>
      </w:r>
      <w:r>
        <w:rPr>
          <w:spacing w:val="-14"/>
          <w:w w:val="105"/>
        </w:rPr>
        <w:t xml:space="preserve"> </w:t>
      </w:r>
      <w:r>
        <w:rPr>
          <w:w w:val="105"/>
        </w:rPr>
        <w:t>performance.</w:t>
      </w:r>
      <w:r>
        <w:rPr>
          <w:spacing w:val="-13"/>
          <w:w w:val="105"/>
        </w:rPr>
        <w:t xml:space="preserve"> </w:t>
      </w:r>
      <w:r>
        <w:rPr>
          <w:w w:val="105"/>
        </w:rPr>
        <w:t>These</w:t>
      </w:r>
      <w:r>
        <w:rPr>
          <w:spacing w:val="-14"/>
          <w:w w:val="105"/>
        </w:rPr>
        <w:t xml:space="preserve"> </w:t>
      </w:r>
      <w:r>
        <w:rPr>
          <w:w w:val="105"/>
        </w:rPr>
        <w:t>challenges</w:t>
      </w:r>
      <w:r>
        <w:rPr>
          <w:spacing w:val="-14"/>
          <w:w w:val="105"/>
        </w:rPr>
        <w:t xml:space="preserve"> </w:t>
      </w:r>
      <w:r>
        <w:rPr>
          <w:w w:val="105"/>
        </w:rPr>
        <w:t>make</w:t>
      </w:r>
      <w:r>
        <w:rPr>
          <w:spacing w:val="-13"/>
          <w:w w:val="105"/>
        </w:rPr>
        <w:t xml:space="preserve"> </w:t>
      </w:r>
      <w:r>
        <w:rPr>
          <w:w w:val="105"/>
        </w:rPr>
        <w:t>ANPR</w:t>
      </w:r>
      <w:r>
        <w:rPr>
          <w:spacing w:val="-14"/>
          <w:w w:val="105"/>
        </w:rPr>
        <w:t xml:space="preserve"> </w:t>
      </w:r>
      <w:r>
        <w:rPr>
          <w:w w:val="105"/>
        </w:rPr>
        <w:t>a dynamic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compelling research</w:t>
      </w:r>
      <w:r>
        <w:rPr>
          <w:spacing w:val="-3"/>
          <w:w w:val="105"/>
        </w:rPr>
        <w:t xml:space="preserve"> </w:t>
      </w:r>
      <w:r>
        <w:rPr>
          <w:w w:val="105"/>
        </w:rPr>
        <w:t>area. With</w:t>
      </w:r>
      <w:r>
        <w:rPr>
          <w:spacing w:val="-4"/>
          <w:w w:val="105"/>
        </w:rPr>
        <w:t xml:space="preserve"> </w:t>
      </w:r>
      <w:r>
        <w:rPr>
          <w:w w:val="105"/>
        </w:rPr>
        <w:t>the rise of the Internet of Things (IoT), ITS is evolving rapidly, and</w:t>
      </w:r>
      <w:r>
        <w:rPr>
          <w:spacing w:val="-6"/>
          <w:w w:val="105"/>
        </w:rPr>
        <w:t xml:space="preserve"> </w:t>
      </w:r>
      <w:r>
        <w:rPr>
          <w:w w:val="105"/>
        </w:rPr>
        <w:t>integrating ANPR with</w:t>
      </w:r>
      <w:r>
        <w:rPr>
          <w:spacing w:val="-6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-1"/>
          <w:w w:val="105"/>
        </w:rPr>
        <w:t xml:space="preserve"> </w:t>
      </w:r>
      <w:r>
        <w:rPr>
          <w:w w:val="105"/>
        </w:rPr>
        <w:t>like RFID, GPS,</w:t>
      </w:r>
      <w:r>
        <w:rPr>
          <w:spacing w:val="-4"/>
          <w:w w:val="105"/>
        </w:rPr>
        <w:t xml:space="preserve"> </w:t>
      </w:r>
      <w:r>
        <w:rPr>
          <w:w w:val="105"/>
        </w:rPr>
        <w:t>and mobile platforms</w:t>
      </w:r>
      <w:r>
        <w:rPr>
          <w:spacing w:val="-3"/>
          <w:w w:val="105"/>
        </w:rPr>
        <w:t xml:space="preserve"> </w:t>
      </w:r>
      <w:r>
        <w:rPr>
          <w:w w:val="105"/>
        </w:rPr>
        <w:t>offers</w:t>
      </w:r>
      <w:r>
        <w:rPr>
          <w:spacing w:val="-3"/>
          <w:w w:val="105"/>
        </w:rPr>
        <w:t xml:space="preserve"> </w:t>
      </w:r>
      <w:r>
        <w:rPr>
          <w:w w:val="105"/>
        </w:rPr>
        <w:t>promising avenues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improvement.</w:t>
      </w:r>
      <w:r>
        <w:rPr>
          <w:spacing w:val="-6"/>
          <w:w w:val="105"/>
        </w:rPr>
        <w:t xml:space="preserve"> </w:t>
      </w:r>
      <w:r>
        <w:rPr>
          <w:w w:val="105"/>
        </w:rPr>
        <w:t>Furthermore,</w:t>
      </w:r>
      <w:r>
        <w:rPr>
          <w:spacing w:val="-5"/>
          <w:w w:val="105"/>
        </w:rPr>
        <w:t xml:space="preserve"> </w:t>
      </w:r>
      <w:r>
        <w:rPr>
          <w:w w:val="105"/>
        </w:rPr>
        <w:t>deep</w:t>
      </w:r>
      <w:r>
        <w:rPr>
          <w:spacing w:val="-12"/>
          <w:w w:val="105"/>
        </w:rPr>
        <w:t xml:space="preserve"> </w:t>
      </w:r>
      <w:r>
        <w:rPr>
          <w:w w:val="105"/>
        </w:rPr>
        <w:t>learning</w:t>
      </w:r>
      <w:r>
        <w:rPr>
          <w:spacing w:val="-7"/>
          <w:w w:val="105"/>
        </w:rPr>
        <w:t xml:space="preserve"> </w:t>
      </w:r>
      <w:r>
        <w:rPr>
          <w:w w:val="105"/>
        </w:rPr>
        <w:t>methods have increasingly enhanced detection</w:t>
      </w:r>
      <w:r>
        <w:rPr>
          <w:spacing w:val="-3"/>
          <w:w w:val="105"/>
        </w:rPr>
        <w:t xml:space="preserve"> </w:t>
      </w:r>
      <w:r>
        <w:rPr>
          <w:w w:val="105"/>
        </w:rPr>
        <w:t>capabilities within the</w:t>
      </w:r>
      <w:r>
        <w:rPr>
          <w:spacing w:val="-3"/>
          <w:w w:val="105"/>
        </w:rPr>
        <w:t xml:space="preserve"> </w:t>
      </w:r>
      <w:r>
        <w:rPr>
          <w:w w:val="105"/>
        </w:rPr>
        <w:t>computer vision domain. This research</w:t>
      </w:r>
      <w:r>
        <w:rPr>
          <w:spacing w:val="-11"/>
          <w:w w:val="105"/>
        </w:rPr>
        <w:t xml:space="preserve"> </w:t>
      </w:r>
      <w:r>
        <w:rPr>
          <w:w w:val="105"/>
        </w:rPr>
        <w:t>aims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contribute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growing body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knowledge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ITS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ANPR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reviewing </w:t>
      </w:r>
      <w:r>
        <w:rPr>
          <w:spacing w:val="-2"/>
          <w:w w:val="105"/>
        </w:rPr>
        <w:t>key literature, evaluating extraction, segmentation, and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recognition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 xml:space="preserve">techniques, and offering </w:t>
      </w:r>
      <w:r>
        <w:rPr>
          <w:w w:val="105"/>
        </w:rPr>
        <w:t>insights into future research directions.</w:t>
      </w:r>
    </w:p>
    <w:p w14:paraId="380B52AD">
      <w:pPr>
        <w:pStyle w:val="7"/>
      </w:pPr>
    </w:p>
    <w:p w14:paraId="48DB06A0">
      <w:pPr>
        <w:pStyle w:val="7"/>
      </w:pPr>
    </w:p>
    <w:p w14:paraId="494426FA">
      <w:pPr>
        <w:pStyle w:val="7"/>
        <w:spacing w:before="99"/>
      </w:pPr>
    </w:p>
    <w:p w14:paraId="36FF3D81">
      <w:pPr>
        <w:pStyle w:val="2"/>
      </w:pPr>
      <w:r>
        <w:rPr>
          <w:spacing w:val="-2"/>
        </w:rPr>
        <w:t>Introduction</w:t>
      </w:r>
    </w:p>
    <w:p w14:paraId="6CC3ED66">
      <w:pPr>
        <w:pStyle w:val="7"/>
        <w:spacing w:before="207" w:line="271" w:lineRule="auto"/>
        <w:ind w:left="23"/>
      </w:pPr>
      <w:r>
        <w:rPr>
          <w:w w:val="105"/>
        </w:rPr>
        <w:t>Automatic</w:t>
      </w:r>
      <w:r>
        <w:rPr>
          <w:spacing w:val="-12"/>
          <w:w w:val="105"/>
        </w:rPr>
        <w:t xml:space="preserve"> </w:t>
      </w:r>
      <w:r>
        <w:rPr>
          <w:w w:val="105"/>
        </w:rPr>
        <w:t>Number</w:t>
      </w:r>
      <w:r>
        <w:rPr>
          <w:spacing w:val="-5"/>
          <w:w w:val="105"/>
        </w:rPr>
        <w:t xml:space="preserve"> </w:t>
      </w:r>
      <w:r>
        <w:rPr>
          <w:w w:val="105"/>
        </w:rPr>
        <w:t>Plate</w:t>
      </w:r>
      <w:r>
        <w:rPr>
          <w:spacing w:val="-12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11"/>
          <w:w w:val="105"/>
        </w:rPr>
        <w:t xml:space="preserve"> </w:t>
      </w:r>
      <w:r>
        <w:rPr>
          <w:w w:val="105"/>
        </w:rPr>
        <w:t>(ANPR)</w:t>
      </w:r>
      <w:r>
        <w:rPr>
          <w:spacing w:val="-8"/>
          <w:w w:val="105"/>
        </w:rPr>
        <w:t xml:space="preserve"> </w:t>
      </w:r>
      <w:r>
        <w:rPr>
          <w:w w:val="105"/>
        </w:rPr>
        <w:t>has</w:t>
      </w:r>
      <w:r>
        <w:rPr>
          <w:spacing w:val="-8"/>
          <w:w w:val="105"/>
        </w:rPr>
        <w:t xml:space="preserve"> </w:t>
      </w:r>
      <w:r>
        <w:rPr>
          <w:w w:val="105"/>
        </w:rPr>
        <w:t>become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integral</w:t>
      </w:r>
      <w:r>
        <w:rPr>
          <w:spacing w:val="-12"/>
          <w:w w:val="105"/>
        </w:rPr>
        <w:t xml:space="preserve"> </w:t>
      </w:r>
      <w:r>
        <w:rPr>
          <w:w w:val="105"/>
        </w:rPr>
        <w:t>part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daily</w:t>
      </w:r>
      <w:r>
        <w:rPr>
          <w:spacing w:val="-14"/>
          <w:w w:val="105"/>
        </w:rPr>
        <w:t xml:space="preserve"> </w:t>
      </w:r>
      <w:r>
        <w:rPr>
          <w:w w:val="105"/>
        </w:rPr>
        <w:t>life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is expected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remain essential as transportation systems evolve. With</w:t>
      </w:r>
      <w:r>
        <w:rPr>
          <w:spacing w:val="-6"/>
          <w:w w:val="105"/>
        </w:rPr>
        <w:t xml:space="preserve"> </w:t>
      </w:r>
      <w:r>
        <w:rPr>
          <w:w w:val="105"/>
        </w:rPr>
        <w:t>the emergence of autonomous vehicles, fundamental changes in</w:t>
      </w:r>
      <w:r>
        <w:rPr>
          <w:spacing w:val="-3"/>
          <w:w w:val="105"/>
        </w:rPr>
        <w:t xml:space="preserve"> </w:t>
      </w:r>
      <w:r>
        <w:rPr>
          <w:w w:val="105"/>
        </w:rPr>
        <w:t>transport</w:t>
      </w:r>
      <w:r>
        <w:rPr>
          <w:spacing w:val="-1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-3"/>
          <w:w w:val="105"/>
        </w:rPr>
        <w:t xml:space="preserve"> </w:t>
      </w:r>
      <w:r>
        <w:rPr>
          <w:w w:val="105"/>
        </w:rPr>
        <w:t>are becoming</w:t>
      </w:r>
    </w:p>
    <w:p w14:paraId="2C436E8C">
      <w:pPr>
        <w:pStyle w:val="7"/>
        <w:spacing w:line="280" w:lineRule="exact"/>
        <w:ind w:left="23"/>
      </w:pPr>
      <w:r>
        <w:rPr>
          <w:w w:val="105"/>
        </w:rPr>
        <w:t>increasingly</w:t>
      </w:r>
      <w:r>
        <w:rPr>
          <w:spacing w:val="-14"/>
          <w:w w:val="105"/>
        </w:rPr>
        <w:t xml:space="preserve"> </w:t>
      </w:r>
      <w:r>
        <w:rPr>
          <w:w w:val="105"/>
        </w:rPr>
        <w:t>possibl</w:t>
      </w:r>
      <w:bookmarkStart w:id="0" w:name="_GoBack"/>
      <w:bookmarkEnd w:id="0"/>
      <w:r>
        <w:rPr>
          <w:w w:val="105"/>
        </w:rPr>
        <w:t>e,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ANPR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already</w:t>
      </w:r>
      <w:r>
        <w:rPr>
          <w:spacing w:val="-9"/>
          <w:w w:val="105"/>
        </w:rPr>
        <w:t xml:space="preserve"> </w:t>
      </w:r>
      <w:r>
        <w:rPr>
          <w:w w:val="105"/>
        </w:rPr>
        <w:t>playing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8"/>
          <w:w w:val="105"/>
        </w:rPr>
        <w:t xml:space="preserve"> </w:t>
      </w:r>
      <w:r>
        <w:rPr>
          <w:w w:val="105"/>
        </w:rPr>
        <w:t>role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supporting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intelligent</w:t>
      </w:r>
    </w:p>
    <w:p w14:paraId="5C815CEC">
      <w:pPr>
        <w:pStyle w:val="7"/>
        <w:spacing w:after="0" w:line="280" w:lineRule="exact"/>
        <w:sectPr>
          <w:pgSz w:w="11910" w:h="16850"/>
          <w:pgMar w:top="1940" w:right="1417" w:bottom="280" w:left="1417" w:header="720" w:footer="720" w:gutter="0"/>
          <w:cols w:space="720" w:num="1"/>
        </w:sectPr>
      </w:pPr>
    </w:p>
    <w:p w14:paraId="64FFCF72">
      <w:pPr>
        <w:pStyle w:val="7"/>
        <w:spacing w:before="31" w:line="271" w:lineRule="auto"/>
        <w:ind w:left="23" w:right="77"/>
      </w:pPr>
      <w:r>
        <w:rPr>
          <w:w w:val="105"/>
        </w:rPr>
        <w:t>transportation</w:t>
      </w:r>
      <w:r>
        <w:rPr>
          <w:spacing w:val="-14"/>
          <w:w w:val="105"/>
        </w:rPr>
        <w:t xml:space="preserve"> </w:t>
      </w:r>
      <w:r>
        <w:rPr>
          <w:w w:val="105"/>
        </w:rPr>
        <w:t>systems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reducing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eliminating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need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manual</w:t>
      </w:r>
      <w:r>
        <w:rPr>
          <w:spacing w:val="-14"/>
          <w:w w:val="105"/>
        </w:rPr>
        <w:t xml:space="preserve"> </w:t>
      </w:r>
      <w:r>
        <w:rPr>
          <w:w w:val="105"/>
        </w:rPr>
        <w:t>intervention.</w:t>
      </w:r>
      <w:r>
        <w:rPr>
          <w:spacing w:val="-14"/>
          <w:w w:val="105"/>
        </w:rPr>
        <w:t xml:space="preserve"> </w:t>
      </w:r>
      <w:r>
        <w:rPr>
          <w:w w:val="105"/>
        </w:rPr>
        <w:t>Once limited</w:t>
      </w:r>
      <w:r>
        <w:rPr>
          <w:spacing w:val="-6"/>
          <w:w w:val="105"/>
        </w:rPr>
        <w:t xml:space="preserve"> </w:t>
      </w:r>
      <w:r>
        <w:rPr>
          <w:w w:val="105"/>
        </w:rPr>
        <w:t>to fixed roadside</w:t>
      </w:r>
      <w:r>
        <w:rPr>
          <w:spacing w:val="-6"/>
          <w:w w:val="105"/>
        </w:rPr>
        <w:t xml:space="preserve"> </w:t>
      </w:r>
      <w:r>
        <w:rPr>
          <w:w w:val="105"/>
        </w:rPr>
        <w:t>cameras or entry barriers, ANPR</w:t>
      </w:r>
      <w:r>
        <w:rPr>
          <w:spacing w:val="-3"/>
          <w:w w:val="105"/>
        </w:rPr>
        <w:t xml:space="preserve"> </w:t>
      </w:r>
      <w:r>
        <w:rPr>
          <w:w w:val="105"/>
        </w:rPr>
        <w:t>technology</w:t>
      </w:r>
      <w:r>
        <w:rPr>
          <w:spacing w:val="-3"/>
          <w:w w:val="105"/>
        </w:rPr>
        <w:t xml:space="preserve"> </w:t>
      </w:r>
      <w:r>
        <w:rPr>
          <w:w w:val="105"/>
        </w:rPr>
        <w:t>has evolved into mobile</w:t>
      </w:r>
      <w:r>
        <w:rPr>
          <w:spacing w:val="-4"/>
          <w:w w:val="105"/>
        </w:rPr>
        <w:t xml:space="preserve"> </w:t>
      </w:r>
      <w:r>
        <w:rPr>
          <w:w w:val="105"/>
        </w:rPr>
        <w:t>and handheld formats, thanks to</w:t>
      </w:r>
      <w:r>
        <w:rPr>
          <w:spacing w:val="-4"/>
          <w:w w:val="105"/>
        </w:rPr>
        <w:t xml:space="preserve"> </w:t>
      </w:r>
      <w:r>
        <w:rPr>
          <w:w w:val="105"/>
        </w:rPr>
        <w:t>advancements in</w:t>
      </w:r>
      <w:r>
        <w:rPr>
          <w:spacing w:val="-4"/>
          <w:w w:val="105"/>
        </w:rPr>
        <w:t xml:space="preserve"> </w:t>
      </w:r>
      <w:r>
        <w:rPr>
          <w:w w:val="105"/>
        </w:rPr>
        <w:t>smartphone</w:t>
      </w:r>
      <w:r>
        <w:rPr>
          <w:spacing w:val="-4"/>
          <w:w w:val="105"/>
        </w:rPr>
        <w:t xml:space="preserve"> </w:t>
      </w:r>
      <w:r>
        <w:rPr>
          <w:w w:val="105"/>
        </w:rPr>
        <w:t>technology. Its affordability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ease</w:t>
      </w:r>
      <w:r>
        <w:rPr>
          <w:spacing w:val="-1"/>
          <w:w w:val="105"/>
        </w:rPr>
        <w:t xml:space="preserve"> </w:t>
      </w:r>
      <w:r>
        <w:rPr>
          <w:w w:val="105"/>
        </w:rPr>
        <w:t>of deployment make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a popular</w:t>
      </w:r>
      <w:r>
        <w:rPr>
          <w:spacing w:val="-2"/>
          <w:w w:val="105"/>
        </w:rPr>
        <w:t xml:space="preserve"> </w:t>
      </w:r>
      <w:r>
        <w:rPr>
          <w:w w:val="105"/>
        </w:rPr>
        <w:t>choice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4"/>
          <w:w w:val="105"/>
        </w:rPr>
        <w:t xml:space="preserve"> </w:t>
      </w:r>
      <w:r>
        <w:rPr>
          <w:w w:val="105"/>
        </w:rPr>
        <w:t>such as</w:t>
      </w:r>
      <w:r>
        <w:rPr>
          <w:spacing w:val="-4"/>
          <w:w w:val="105"/>
        </w:rPr>
        <w:t xml:space="preserve"> </w:t>
      </w:r>
      <w:r>
        <w:rPr>
          <w:w w:val="105"/>
        </w:rPr>
        <w:t>toll collection and parking management, especially since it does not</w:t>
      </w:r>
      <w:r>
        <w:rPr>
          <w:spacing w:val="-1"/>
          <w:w w:val="105"/>
        </w:rPr>
        <w:t xml:space="preserve"> </w:t>
      </w:r>
      <w:r>
        <w:rPr>
          <w:w w:val="105"/>
        </w:rPr>
        <w:t>require</w:t>
      </w:r>
      <w:r>
        <w:rPr>
          <w:spacing w:val="-3"/>
          <w:w w:val="105"/>
        </w:rPr>
        <w:t xml:space="preserve"> </w:t>
      </w:r>
      <w:r>
        <w:rPr>
          <w:w w:val="105"/>
        </w:rPr>
        <w:t>additional</w:t>
      </w:r>
    </w:p>
    <w:p w14:paraId="51B94211">
      <w:pPr>
        <w:pStyle w:val="7"/>
        <w:spacing w:line="264" w:lineRule="auto"/>
        <w:ind w:left="23" w:right="416"/>
      </w:pPr>
      <w:r>
        <w:t>transponders—unlike Ultra High Frequency Radio Frequency Identification (UHF-RFID)</w:t>
      </w:r>
      <w:r>
        <w:rPr>
          <w:spacing w:val="80"/>
          <w:w w:val="105"/>
        </w:rPr>
        <w:t xml:space="preserve"> </w:t>
      </w:r>
      <w:r>
        <w:rPr>
          <w:spacing w:val="-2"/>
          <w:w w:val="105"/>
        </w:rPr>
        <w:t>systems.</w:t>
      </w:r>
    </w:p>
    <w:p w14:paraId="05368537">
      <w:pPr>
        <w:pStyle w:val="7"/>
        <w:spacing w:before="173" w:line="268" w:lineRule="auto"/>
        <w:ind w:left="23"/>
      </w:pPr>
      <w:r>
        <w:rPr>
          <w:w w:val="105"/>
        </w:rPr>
        <w:t>As urbanization</w:t>
      </w:r>
      <w:r>
        <w:rPr>
          <w:spacing w:val="-5"/>
          <w:w w:val="105"/>
        </w:rPr>
        <w:t xml:space="preserve"> </w:t>
      </w:r>
      <w:r>
        <w:rPr>
          <w:w w:val="105"/>
        </w:rPr>
        <w:t>accelerates and more people move from</w:t>
      </w:r>
      <w:r>
        <w:rPr>
          <w:spacing w:val="-5"/>
          <w:w w:val="105"/>
        </w:rPr>
        <w:t xml:space="preserve"> </w:t>
      </w:r>
      <w:r>
        <w:rPr>
          <w:w w:val="105"/>
        </w:rPr>
        <w:t>rural to urban</w:t>
      </w:r>
      <w:r>
        <w:rPr>
          <w:spacing w:val="-5"/>
          <w:w w:val="105"/>
        </w:rPr>
        <w:t xml:space="preserve"> </w:t>
      </w:r>
      <w:r>
        <w:rPr>
          <w:w w:val="105"/>
        </w:rPr>
        <w:t>areas,</w:t>
      </w:r>
      <w:r>
        <w:rPr>
          <w:spacing w:val="-2"/>
          <w:w w:val="105"/>
        </w:rPr>
        <w:t xml:space="preserve"> </w:t>
      </w:r>
      <w:r>
        <w:rPr>
          <w:w w:val="105"/>
        </w:rPr>
        <w:t>traffic congestion</w:t>
      </w:r>
      <w:r>
        <w:rPr>
          <w:spacing w:val="-1"/>
          <w:w w:val="105"/>
        </w:rPr>
        <w:t xml:space="preserve"> </w:t>
      </w:r>
      <w:r>
        <w:rPr>
          <w:w w:val="105"/>
        </w:rPr>
        <w:t>becomes a growing</w:t>
      </w:r>
      <w:r>
        <w:rPr>
          <w:spacing w:val="-2"/>
          <w:w w:val="105"/>
        </w:rPr>
        <w:t xml:space="preserve"> </w:t>
      </w:r>
      <w:r>
        <w:rPr>
          <w:w w:val="105"/>
        </w:rPr>
        <w:t>concern. Often, local</w:t>
      </w:r>
      <w:r>
        <w:rPr>
          <w:spacing w:val="-2"/>
          <w:w w:val="105"/>
        </w:rPr>
        <w:t xml:space="preserve"> </w:t>
      </w:r>
      <w:r>
        <w:rPr>
          <w:w w:val="105"/>
        </w:rPr>
        <w:t>governments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unprepared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the mobility</w:t>
      </w:r>
      <w:r>
        <w:rPr>
          <w:spacing w:val="-14"/>
          <w:w w:val="105"/>
        </w:rPr>
        <w:t xml:space="preserve"> </w:t>
      </w:r>
      <w:r>
        <w:rPr>
          <w:w w:val="105"/>
        </w:rPr>
        <w:t>demands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both</w:t>
      </w:r>
      <w:r>
        <w:rPr>
          <w:spacing w:val="-14"/>
          <w:w w:val="105"/>
        </w:rPr>
        <w:t xml:space="preserve"> </w:t>
      </w:r>
      <w:r>
        <w:rPr>
          <w:w w:val="105"/>
        </w:rPr>
        <w:t>residents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visitors.</w:t>
      </w:r>
      <w:r>
        <w:rPr>
          <w:spacing w:val="-14"/>
          <w:w w:val="105"/>
        </w:rPr>
        <w:t xml:space="preserve"> </w:t>
      </w:r>
      <w:r>
        <w:rPr>
          <w:w w:val="105"/>
        </w:rPr>
        <w:t>ANPR</w:t>
      </w:r>
      <w:r>
        <w:rPr>
          <w:spacing w:val="-8"/>
          <w:w w:val="105"/>
        </w:rPr>
        <w:t xml:space="preserve"> </w:t>
      </w:r>
      <w:r>
        <w:rPr>
          <w:w w:val="105"/>
        </w:rPr>
        <w:t>systems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increasingly</w:t>
      </w:r>
      <w:r>
        <w:rPr>
          <w:spacing w:val="-14"/>
          <w:w w:val="105"/>
        </w:rPr>
        <w:t xml:space="preserve"> </w:t>
      </w:r>
      <w:r>
        <w:rPr>
          <w:w w:val="105"/>
        </w:rPr>
        <w:t>employed</w:t>
      </w:r>
      <w:r>
        <w:rPr>
          <w:spacing w:val="-10"/>
          <w:w w:val="105"/>
        </w:rPr>
        <w:t xml:space="preserve"> </w:t>
      </w:r>
      <w:r>
        <w:rPr>
          <w:w w:val="105"/>
        </w:rPr>
        <w:t>to monitor and manage</w:t>
      </w:r>
      <w:r>
        <w:rPr>
          <w:spacing w:val="-6"/>
          <w:w w:val="105"/>
        </w:rPr>
        <w:t xml:space="preserve"> </w:t>
      </w:r>
      <w:r>
        <w:rPr>
          <w:w w:val="105"/>
        </w:rPr>
        <w:t>traffic flow,</w:t>
      </w:r>
      <w:r>
        <w:rPr>
          <w:spacing w:val="-5"/>
          <w:w w:val="105"/>
        </w:rPr>
        <w:t xml:space="preserve"> </w:t>
      </w:r>
      <w:r>
        <w:rPr>
          <w:w w:val="105"/>
        </w:rPr>
        <w:t>aiding in the</w:t>
      </w:r>
      <w:r>
        <w:rPr>
          <w:spacing w:val="-6"/>
          <w:w w:val="105"/>
        </w:rPr>
        <w:t xml:space="preserve"> </w:t>
      </w:r>
      <w:r>
        <w:rPr>
          <w:w w:val="105"/>
        </w:rPr>
        <w:t>implementation of intelligent</w:t>
      </w:r>
      <w:r>
        <w:rPr>
          <w:spacing w:val="-4"/>
          <w:w w:val="105"/>
        </w:rPr>
        <w:t xml:space="preserve"> </w:t>
      </w:r>
      <w:r>
        <w:rPr>
          <w:w w:val="105"/>
        </w:rPr>
        <w:t>transport</w:t>
      </w:r>
    </w:p>
    <w:p w14:paraId="11BF47B3">
      <w:pPr>
        <w:pStyle w:val="7"/>
        <w:spacing w:before="3"/>
        <w:ind w:left="23"/>
      </w:pPr>
      <w:r>
        <w:rPr>
          <w:spacing w:val="-2"/>
          <w:w w:val="105"/>
        </w:rPr>
        <w:t>networks.</w:t>
      </w:r>
    </w:p>
    <w:p w14:paraId="67AC418B">
      <w:pPr>
        <w:pStyle w:val="7"/>
        <w:spacing w:before="194" w:line="271" w:lineRule="auto"/>
        <w:ind w:left="23"/>
      </w:pPr>
      <w:r>
        <w:rPr>
          <w:w w:val="105"/>
        </w:rPr>
        <w:t>Modern</w:t>
      </w:r>
      <w:r>
        <w:rPr>
          <w:spacing w:val="-6"/>
          <w:w w:val="105"/>
        </w:rPr>
        <w:t xml:space="preserve"> </w:t>
      </w:r>
      <w:r>
        <w:rPr>
          <w:w w:val="105"/>
        </w:rPr>
        <w:t>ANPR</w:t>
      </w:r>
      <w:r>
        <w:rPr>
          <w:spacing w:val="-10"/>
          <w:w w:val="105"/>
        </w:rPr>
        <w:t xml:space="preserve"> </w:t>
      </w:r>
      <w:r>
        <w:rPr>
          <w:w w:val="105"/>
        </w:rPr>
        <w:t>cameras offer</w:t>
      </w:r>
      <w:r>
        <w:rPr>
          <w:spacing w:val="-7"/>
          <w:w w:val="105"/>
        </w:rPr>
        <w:t xml:space="preserve"> </w:t>
      </w:r>
      <w:r>
        <w:rPr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13"/>
          <w:w w:val="105"/>
        </w:rPr>
        <w:t xml:space="preserve"> </w:t>
      </w:r>
      <w:r>
        <w:rPr>
          <w:w w:val="105"/>
        </w:rPr>
        <w:t>just</w:t>
      </w:r>
      <w:r>
        <w:rPr>
          <w:spacing w:val="-10"/>
          <w:w w:val="105"/>
        </w:rPr>
        <w:t xml:space="preserve"> </w:t>
      </w:r>
      <w:r>
        <w:rPr>
          <w:w w:val="105"/>
        </w:rPr>
        <w:t>license</w:t>
      </w:r>
      <w:r>
        <w:rPr>
          <w:spacing w:val="-6"/>
          <w:w w:val="105"/>
        </w:rPr>
        <w:t xml:space="preserve"> </w:t>
      </w:r>
      <w:r>
        <w:rPr>
          <w:w w:val="105"/>
        </w:rPr>
        <w:t>plate</w:t>
      </w:r>
      <w:r>
        <w:rPr>
          <w:spacing w:val="-14"/>
          <w:w w:val="105"/>
        </w:rPr>
        <w:t xml:space="preserve"> </w:t>
      </w:r>
      <w:r>
        <w:rPr>
          <w:w w:val="105"/>
        </w:rPr>
        <w:t>recognition;</w:t>
      </w:r>
      <w:r>
        <w:rPr>
          <w:spacing w:val="-3"/>
          <w:w w:val="105"/>
        </w:rPr>
        <w:t xml:space="preserve"> </w:t>
      </w:r>
      <w:r>
        <w:rPr>
          <w:w w:val="105"/>
        </w:rPr>
        <w:t>they can</w:t>
      </w:r>
      <w:r>
        <w:rPr>
          <w:spacing w:val="-13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capture data</w:t>
      </w:r>
      <w:r>
        <w:rPr>
          <w:spacing w:val="-14"/>
          <w:w w:val="105"/>
        </w:rPr>
        <w:t xml:space="preserve"> </w:t>
      </w:r>
      <w:r>
        <w:rPr>
          <w:w w:val="105"/>
        </w:rPr>
        <w:t>such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vehicle</w:t>
      </w:r>
      <w:r>
        <w:rPr>
          <w:spacing w:val="-10"/>
          <w:w w:val="105"/>
        </w:rPr>
        <w:t xml:space="preserve"> </w:t>
      </w:r>
      <w:r>
        <w:rPr>
          <w:w w:val="105"/>
        </w:rPr>
        <w:t>count,</w:t>
      </w:r>
      <w:r>
        <w:rPr>
          <w:spacing w:val="-9"/>
          <w:w w:val="105"/>
        </w:rPr>
        <w:t xml:space="preserve"> </w:t>
      </w:r>
      <w:r>
        <w:rPr>
          <w:w w:val="105"/>
        </w:rPr>
        <w:t>direction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travel,</w:t>
      </w:r>
      <w:r>
        <w:rPr>
          <w:spacing w:val="-9"/>
          <w:w w:val="105"/>
        </w:rPr>
        <w:t xml:space="preserve"> </w:t>
      </w:r>
      <w:r>
        <w:rPr>
          <w:w w:val="105"/>
        </w:rPr>
        <w:t>vehicle</w:t>
      </w:r>
      <w:r>
        <w:rPr>
          <w:spacing w:val="-14"/>
          <w:w w:val="105"/>
        </w:rPr>
        <w:t xml:space="preserve"> </w:t>
      </w:r>
      <w:r>
        <w:rPr>
          <w:w w:val="105"/>
        </w:rPr>
        <w:t>grouping,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speed.</w:t>
      </w:r>
      <w:r>
        <w:rPr>
          <w:spacing w:val="-10"/>
          <w:w w:val="105"/>
        </w:rPr>
        <w:t xml:space="preserve"> </w:t>
      </w:r>
      <w:r>
        <w:rPr>
          <w:w w:val="105"/>
        </w:rPr>
        <w:t>Their</w:t>
      </w:r>
      <w:r>
        <w:rPr>
          <w:spacing w:val="-11"/>
          <w:w w:val="105"/>
        </w:rPr>
        <w:t xml:space="preserve"> </w:t>
      </w:r>
      <w:r>
        <w:rPr>
          <w:w w:val="105"/>
        </w:rPr>
        <w:t>capacity</w:t>
      </w:r>
      <w:r>
        <w:rPr>
          <w:spacing w:val="-8"/>
          <w:w w:val="105"/>
        </w:rPr>
        <w:t xml:space="preserve"> </w:t>
      </w:r>
      <w:r>
        <w:rPr>
          <w:w w:val="105"/>
        </w:rPr>
        <w:t>to process</w:t>
      </w:r>
      <w:r>
        <w:rPr>
          <w:spacing w:val="-7"/>
          <w:w w:val="105"/>
        </w:rPr>
        <w:t xml:space="preserve"> </w:t>
      </w:r>
      <w:r>
        <w:rPr>
          <w:w w:val="105"/>
        </w:rPr>
        <w:t>large</w:t>
      </w:r>
      <w:r>
        <w:rPr>
          <w:spacing w:val="-11"/>
          <w:w w:val="105"/>
        </w:rPr>
        <w:t xml:space="preserve"> </w:t>
      </w:r>
      <w:r>
        <w:rPr>
          <w:w w:val="105"/>
        </w:rPr>
        <w:t>volumes of</w:t>
      </w:r>
      <w:r>
        <w:rPr>
          <w:spacing w:val="-2"/>
          <w:w w:val="105"/>
        </w:rPr>
        <w:t xml:space="preserve"> </w:t>
      </w:r>
      <w:r>
        <w:rPr>
          <w:w w:val="105"/>
        </w:rPr>
        <w:t>fast-moving</w:t>
      </w:r>
      <w:r>
        <w:rPr>
          <w:spacing w:val="-5"/>
          <w:w w:val="105"/>
        </w:rPr>
        <w:t xml:space="preserve"> </w:t>
      </w:r>
      <w:r>
        <w:rPr>
          <w:w w:val="105"/>
        </w:rPr>
        <w:t>vehicles</w:t>
      </w:r>
      <w:r>
        <w:rPr>
          <w:spacing w:val="-1"/>
          <w:w w:val="105"/>
        </w:rPr>
        <w:t xml:space="preserve"> </w:t>
      </w:r>
      <w:r>
        <w:rPr>
          <w:w w:val="105"/>
        </w:rPr>
        <w:t>has</w:t>
      </w:r>
      <w:r>
        <w:rPr>
          <w:spacing w:val="-1"/>
          <w:w w:val="105"/>
        </w:rPr>
        <w:t xml:space="preserve"> </w:t>
      </w:r>
      <w:r>
        <w:rPr>
          <w:w w:val="105"/>
        </w:rPr>
        <w:t>integrated</w:t>
      </w:r>
      <w:r>
        <w:rPr>
          <w:spacing w:val="-4"/>
          <w:w w:val="105"/>
        </w:rPr>
        <w:t xml:space="preserve"> </w:t>
      </w:r>
      <w:r>
        <w:rPr>
          <w:w w:val="105"/>
        </w:rPr>
        <w:t>them</w:t>
      </w:r>
      <w:r>
        <w:rPr>
          <w:spacing w:val="-4"/>
          <w:w w:val="105"/>
        </w:rPr>
        <w:t xml:space="preserve"> </w:t>
      </w:r>
      <w:r>
        <w:rPr>
          <w:w w:val="105"/>
        </w:rPr>
        <w:t>into</w:t>
      </w:r>
      <w:r>
        <w:rPr>
          <w:spacing w:val="-4"/>
          <w:w w:val="105"/>
        </w:rPr>
        <w:t xml:space="preserve"> </w:t>
      </w:r>
      <w:r>
        <w:rPr>
          <w:w w:val="105"/>
        </w:rPr>
        <w:t>numerous</w:t>
      </w:r>
      <w:r>
        <w:rPr>
          <w:spacing w:val="-1"/>
          <w:w w:val="105"/>
        </w:rPr>
        <w:t xml:space="preserve"> </w:t>
      </w:r>
      <w:r>
        <w:rPr>
          <w:w w:val="105"/>
        </w:rPr>
        <w:t>facets</w:t>
      </w:r>
      <w:r>
        <w:rPr>
          <w:spacing w:val="-1"/>
          <w:w w:val="105"/>
        </w:rPr>
        <w:t xml:space="preserve"> </w:t>
      </w:r>
      <w:r>
        <w:rPr>
          <w:w w:val="105"/>
        </w:rPr>
        <w:t>of digital infrastructure.</w:t>
      </w:r>
      <w:r>
        <w:rPr>
          <w:spacing w:val="-5"/>
          <w:w w:val="105"/>
        </w:rPr>
        <w:t xml:space="preserve"> </w:t>
      </w:r>
      <w:r>
        <w:rPr>
          <w:w w:val="105"/>
        </w:rPr>
        <w:t>Despite</w:t>
      </w:r>
      <w:r>
        <w:rPr>
          <w:spacing w:val="-5"/>
          <w:w w:val="105"/>
        </w:rPr>
        <w:t xml:space="preserve"> </w:t>
      </w:r>
      <w:r>
        <w:rPr>
          <w:w w:val="105"/>
        </w:rPr>
        <w:t>coming in</w:t>
      </w:r>
      <w:r>
        <w:rPr>
          <w:spacing w:val="-5"/>
          <w:w w:val="105"/>
        </w:rPr>
        <w:t xml:space="preserve"> </w:t>
      </w:r>
      <w:r>
        <w:rPr>
          <w:w w:val="105"/>
        </w:rPr>
        <w:t>various forms, all ANPR systems share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core function of accurately reading vehicle license plates</w:t>
      </w:r>
      <w:r>
        <w:rPr>
          <w:spacing w:val="-2"/>
          <w:w w:val="105"/>
        </w:rPr>
        <w:t xml:space="preserve"> </w:t>
      </w:r>
      <w:r>
        <w:rPr>
          <w:w w:val="105"/>
        </w:rPr>
        <w:t>without human involvement. These</w:t>
      </w:r>
    </w:p>
    <w:p w14:paraId="3BB13A9A">
      <w:pPr>
        <w:pStyle w:val="7"/>
        <w:spacing w:line="271" w:lineRule="auto"/>
        <w:ind w:left="23"/>
      </w:pPr>
      <w:r>
        <w:rPr>
          <w:w w:val="105"/>
        </w:rPr>
        <w:t>systems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widely</w:t>
      </w:r>
      <w:r>
        <w:rPr>
          <w:spacing w:val="-11"/>
          <w:w w:val="105"/>
        </w:rPr>
        <w:t xml:space="preserve"> </w:t>
      </w:r>
      <w:r>
        <w:rPr>
          <w:w w:val="105"/>
        </w:rPr>
        <w:t>used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access</w:t>
      </w:r>
      <w:r>
        <w:rPr>
          <w:spacing w:val="-8"/>
          <w:w w:val="105"/>
        </w:rPr>
        <w:t xml:space="preserve"> </w:t>
      </w:r>
      <w:r>
        <w:rPr>
          <w:w w:val="105"/>
        </w:rPr>
        <w:t>control,</w:t>
      </w:r>
      <w:r>
        <w:rPr>
          <w:spacing w:val="-11"/>
          <w:w w:val="105"/>
        </w:rPr>
        <w:t xml:space="preserve"> </w:t>
      </w:r>
      <w:r>
        <w:rPr>
          <w:w w:val="105"/>
        </w:rPr>
        <w:t>automated</w:t>
      </w:r>
      <w:r>
        <w:rPr>
          <w:spacing w:val="-11"/>
          <w:w w:val="105"/>
        </w:rPr>
        <w:t xml:space="preserve"> </w:t>
      </w:r>
      <w:r>
        <w:rPr>
          <w:w w:val="105"/>
        </w:rPr>
        <w:t>parking,</w:t>
      </w:r>
      <w:r>
        <w:rPr>
          <w:spacing w:val="-11"/>
          <w:w w:val="105"/>
        </w:rPr>
        <w:t xml:space="preserve"> </w:t>
      </w:r>
      <w:r>
        <w:rPr>
          <w:w w:val="105"/>
        </w:rPr>
        <w:t>electronic</w:t>
      </w:r>
      <w:r>
        <w:rPr>
          <w:spacing w:val="-14"/>
          <w:w w:val="105"/>
        </w:rPr>
        <w:t xml:space="preserve"> </w:t>
      </w:r>
      <w:r>
        <w:rPr>
          <w:w w:val="105"/>
        </w:rPr>
        <w:t>tolling,</w:t>
      </w:r>
      <w:r>
        <w:rPr>
          <w:spacing w:val="-14"/>
          <w:w w:val="105"/>
        </w:rPr>
        <w:t xml:space="preserve"> </w:t>
      </w:r>
      <w:r>
        <w:rPr>
          <w:w w:val="105"/>
        </w:rPr>
        <w:t>billing systems, delivery</w:t>
      </w:r>
      <w:r>
        <w:rPr>
          <w:spacing w:val="-1"/>
          <w:w w:val="105"/>
        </w:rPr>
        <w:t xml:space="preserve"> </w:t>
      </w:r>
      <w:r>
        <w:rPr>
          <w:w w:val="105"/>
        </w:rPr>
        <w:t>tracking,</w:t>
      </w:r>
      <w:r>
        <w:rPr>
          <w:spacing w:val="-3"/>
          <w:w w:val="105"/>
        </w:rPr>
        <w:t xml:space="preserve"> </w:t>
      </w:r>
      <w:r>
        <w:rPr>
          <w:w w:val="105"/>
        </w:rPr>
        <w:t>traffic regulation,</w:t>
      </w:r>
      <w:r>
        <w:rPr>
          <w:spacing w:val="-3"/>
          <w:w w:val="105"/>
        </w:rPr>
        <w:t xml:space="preserve"> </w:t>
      </w:r>
      <w:r>
        <w:rPr>
          <w:w w:val="105"/>
        </w:rPr>
        <w:t>law enforcement,</w:t>
      </w:r>
      <w:r>
        <w:rPr>
          <w:spacing w:val="-3"/>
          <w:w w:val="105"/>
        </w:rPr>
        <w:t xml:space="preserve"> </w:t>
      </w:r>
      <w:r>
        <w:rPr>
          <w:w w:val="105"/>
        </w:rPr>
        <w:t>red</w:t>
      </w:r>
      <w:r>
        <w:rPr>
          <w:spacing w:val="-4"/>
          <w:w w:val="105"/>
        </w:rPr>
        <w:t xml:space="preserve"> </w:t>
      </w:r>
      <w:r>
        <w:rPr>
          <w:w w:val="105"/>
        </w:rPr>
        <w:t>light</w:t>
      </w:r>
      <w:r>
        <w:rPr>
          <w:spacing w:val="-2"/>
          <w:w w:val="105"/>
        </w:rPr>
        <w:t xml:space="preserve"> </w:t>
      </w:r>
      <w:r>
        <w:rPr>
          <w:w w:val="105"/>
        </w:rPr>
        <w:t>and lane</w:t>
      </w:r>
    </w:p>
    <w:p w14:paraId="0B57DDDB">
      <w:pPr>
        <w:pStyle w:val="7"/>
        <w:spacing w:line="271" w:lineRule="auto"/>
        <w:ind w:left="23"/>
      </w:pPr>
      <w:r>
        <w:rPr>
          <w:w w:val="105"/>
        </w:rPr>
        <w:t>enforcement,</w:t>
      </w:r>
      <w:r>
        <w:rPr>
          <w:spacing w:val="-14"/>
          <w:w w:val="105"/>
        </w:rPr>
        <w:t xml:space="preserve"> </w:t>
      </w:r>
      <w:r>
        <w:rPr>
          <w:w w:val="105"/>
        </w:rPr>
        <w:t>queue</w:t>
      </w:r>
      <w:r>
        <w:rPr>
          <w:spacing w:val="-14"/>
          <w:w w:val="105"/>
        </w:rPr>
        <w:t xml:space="preserve"> </w:t>
      </w:r>
      <w:r>
        <w:rPr>
          <w:w w:val="105"/>
        </w:rPr>
        <w:t>management,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customer</w:t>
      </w:r>
      <w:r>
        <w:rPr>
          <w:spacing w:val="-14"/>
          <w:w w:val="105"/>
        </w:rPr>
        <w:t xml:space="preserve"> </w:t>
      </w:r>
      <w:r>
        <w:rPr>
          <w:w w:val="105"/>
        </w:rPr>
        <w:t>support</w:t>
      </w:r>
      <w:r>
        <w:rPr>
          <w:spacing w:val="-13"/>
          <w:w w:val="105"/>
        </w:rPr>
        <w:t xml:space="preserve"> </w:t>
      </w:r>
      <w:r>
        <w:rPr>
          <w:w w:val="105"/>
        </w:rPr>
        <w:t>services,</w:t>
      </w:r>
      <w:r>
        <w:rPr>
          <w:spacing w:val="-14"/>
          <w:w w:val="105"/>
        </w:rPr>
        <w:t xml:space="preserve"> </w:t>
      </w:r>
      <w:r>
        <w:rPr>
          <w:w w:val="105"/>
        </w:rPr>
        <w:t>among</w:t>
      </w:r>
      <w:r>
        <w:rPr>
          <w:spacing w:val="-11"/>
          <w:w w:val="105"/>
        </w:rPr>
        <w:t xml:space="preserve"> </w:t>
      </w:r>
      <w:r>
        <w:rPr>
          <w:w w:val="105"/>
        </w:rPr>
        <w:t>others</w:t>
      </w:r>
      <w:r>
        <w:rPr>
          <w:spacing w:val="-3"/>
          <w:w w:val="105"/>
        </w:rPr>
        <w:t xml:space="preserve"> </w:t>
      </w:r>
      <w:r>
        <w:rPr>
          <w:w w:val="105"/>
        </w:rPr>
        <w:t>[2–8]. Figure</w:t>
      </w:r>
      <w:r>
        <w:rPr>
          <w:spacing w:val="-5"/>
          <w:w w:val="105"/>
        </w:rPr>
        <w:t xml:space="preserve"> </w:t>
      </w:r>
      <w:r>
        <w:rPr>
          <w:w w:val="105"/>
        </w:rPr>
        <w:t>1 illustrates a basic</w:t>
      </w:r>
      <w:r>
        <w:rPr>
          <w:spacing w:val="-1"/>
          <w:w w:val="105"/>
        </w:rPr>
        <w:t xml:space="preserve"> </w:t>
      </w:r>
      <w:r>
        <w:rPr>
          <w:w w:val="105"/>
        </w:rPr>
        <w:t>schematic of both fixed</w:t>
      </w:r>
      <w:r>
        <w:rPr>
          <w:spacing w:val="-5"/>
          <w:w w:val="105"/>
        </w:rPr>
        <w:t xml:space="preserve"> </w:t>
      </w:r>
      <w:r>
        <w:rPr>
          <w:w w:val="105"/>
        </w:rPr>
        <w:t>and mobile ANPR systems.</w:t>
      </w:r>
    </w:p>
    <w:p w14:paraId="53ABCD42">
      <w:pPr>
        <w:pStyle w:val="7"/>
        <w:rPr>
          <w:sz w:val="20"/>
        </w:rPr>
      </w:pPr>
    </w:p>
    <w:p w14:paraId="4E1E8688">
      <w:pPr>
        <w:pStyle w:val="7"/>
        <w:spacing w:before="104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236220</wp:posOffset>
            </wp:positionV>
            <wp:extent cx="5706110" cy="3803650"/>
            <wp:effectExtent l="0" t="0" r="0" b="0"/>
            <wp:wrapTopAndBottom/>
            <wp:docPr id="2" name="Image 2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MG_25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274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2018B">
      <w:pPr>
        <w:pStyle w:val="7"/>
        <w:spacing w:after="0"/>
        <w:rPr>
          <w:sz w:val="20"/>
        </w:rPr>
        <w:sectPr>
          <w:pgSz w:w="11910" w:h="16850"/>
          <w:pgMar w:top="1420" w:right="1417" w:bottom="280" w:left="1417" w:header="720" w:footer="720" w:gutter="0"/>
          <w:cols w:space="720" w:num="1"/>
        </w:sectPr>
      </w:pPr>
    </w:p>
    <w:p w14:paraId="4E1B7761">
      <w:pPr>
        <w:pStyle w:val="7"/>
        <w:rPr>
          <w:sz w:val="40"/>
        </w:rPr>
      </w:pPr>
    </w:p>
    <w:p w14:paraId="723A00E3">
      <w:pPr>
        <w:pStyle w:val="7"/>
        <w:spacing w:before="375"/>
        <w:rPr>
          <w:sz w:val="40"/>
        </w:rPr>
      </w:pPr>
    </w:p>
    <w:p w14:paraId="50CD8907">
      <w:pPr>
        <w:pStyle w:val="2"/>
      </w:pPr>
      <w:r>
        <w:t>Problem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</w:p>
    <w:p w14:paraId="350BB601">
      <w:pPr>
        <w:pStyle w:val="7"/>
        <w:spacing w:before="194"/>
        <w:rPr>
          <w:b/>
          <w:sz w:val="40"/>
        </w:rPr>
      </w:pPr>
    </w:p>
    <w:p w14:paraId="442C895E">
      <w:pPr>
        <w:pStyle w:val="7"/>
        <w:ind w:left="23"/>
      </w:pPr>
      <w:r>
        <w:t>Issues</w:t>
      </w:r>
      <w:r>
        <w:rPr>
          <w:spacing w:val="17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Conventional</w:t>
      </w:r>
      <w:r>
        <w:rPr>
          <w:spacing w:val="31"/>
        </w:rPr>
        <w:t xml:space="preserve"> </w:t>
      </w:r>
      <w:r>
        <w:t>Vehicle</w:t>
      </w:r>
      <w:r>
        <w:rPr>
          <w:spacing w:val="22"/>
        </w:rPr>
        <w:t xml:space="preserve"> </w:t>
      </w:r>
      <w:r>
        <w:t>Monitoring</w:t>
      </w:r>
      <w:r>
        <w:rPr>
          <w:spacing w:val="20"/>
        </w:rPr>
        <w:t xml:space="preserve"> </w:t>
      </w:r>
      <w:r>
        <w:rPr>
          <w:spacing w:val="-2"/>
        </w:rPr>
        <w:t>Systems</w:t>
      </w:r>
    </w:p>
    <w:p w14:paraId="663AB458">
      <w:pPr>
        <w:pStyle w:val="7"/>
        <w:spacing w:before="202" w:line="271" w:lineRule="auto"/>
        <w:ind w:left="23" w:right="416"/>
      </w:pPr>
      <w:r>
        <w:rPr>
          <w:w w:val="105"/>
        </w:rPr>
        <w:t>Traditional</w:t>
      </w:r>
      <w:r>
        <w:rPr>
          <w:spacing w:val="-14"/>
          <w:w w:val="105"/>
        </w:rPr>
        <w:t xml:space="preserve"> </w:t>
      </w:r>
      <w:r>
        <w:rPr>
          <w:w w:val="105"/>
        </w:rPr>
        <w:t>approaches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vehicle</w:t>
      </w:r>
      <w:r>
        <w:rPr>
          <w:spacing w:val="-14"/>
          <w:w w:val="105"/>
        </w:rPr>
        <w:t xml:space="preserve"> </w:t>
      </w:r>
      <w:r>
        <w:rPr>
          <w:w w:val="105"/>
        </w:rPr>
        <w:t>identification,</w:t>
      </w:r>
      <w:r>
        <w:rPr>
          <w:spacing w:val="-14"/>
          <w:w w:val="105"/>
        </w:rPr>
        <w:t xml:space="preserve"> </w:t>
      </w:r>
      <w:r>
        <w:rPr>
          <w:w w:val="105"/>
        </w:rPr>
        <w:t>such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relying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manual</w:t>
      </w:r>
      <w:r>
        <w:rPr>
          <w:spacing w:val="-14"/>
          <w:w w:val="105"/>
        </w:rPr>
        <w:t xml:space="preserve"> </w:t>
      </w:r>
      <w:r>
        <w:rPr>
          <w:w w:val="105"/>
        </w:rPr>
        <w:t>observation</w:t>
      </w:r>
      <w:r>
        <w:rPr>
          <w:spacing w:val="-14"/>
          <w:w w:val="105"/>
        </w:rPr>
        <w:t xml:space="preserve"> </w:t>
      </w:r>
      <w:r>
        <w:rPr>
          <w:w w:val="105"/>
        </w:rPr>
        <w:t>or paper-based records, come with significant limitations:</w:t>
      </w:r>
    </w:p>
    <w:p w14:paraId="03BAEA64">
      <w:pPr>
        <w:pStyle w:val="7"/>
      </w:pPr>
    </w:p>
    <w:p w14:paraId="1D9E37CA">
      <w:pPr>
        <w:pStyle w:val="7"/>
        <w:spacing w:before="71"/>
      </w:pPr>
    </w:p>
    <w:p w14:paraId="0D908BBB">
      <w:pPr>
        <w:pStyle w:val="10"/>
        <w:numPr>
          <w:ilvl w:val="0"/>
          <w:numId w:val="1"/>
        </w:numPr>
        <w:tabs>
          <w:tab w:val="left" w:pos="251"/>
        </w:tabs>
        <w:spacing w:before="0" w:after="0" w:line="271" w:lineRule="auto"/>
        <w:ind w:left="23" w:right="242" w:firstLine="0"/>
        <w:jc w:val="left"/>
        <w:rPr>
          <w:sz w:val="23"/>
        </w:rPr>
      </w:pPr>
      <w:r>
        <w:rPr>
          <w:w w:val="105"/>
          <w:sz w:val="23"/>
        </w:rPr>
        <w:t>Inefficiency: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Manual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tracking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methods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slow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often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result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missed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 xml:space="preserve">incomplete </w:t>
      </w:r>
      <w:r>
        <w:rPr>
          <w:spacing w:val="-2"/>
          <w:w w:val="105"/>
          <w:sz w:val="23"/>
        </w:rPr>
        <w:t>information.</w:t>
      </w:r>
    </w:p>
    <w:p w14:paraId="30D8F84D">
      <w:pPr>
        <w:pStyle w:val="10"/>
        <w:numPr>
          <w:ilvl w:val="0"/>
          <w:numId w:val="1"/>
        </w:numPr>
        <w:tabs>
          <w:tab w:val="left" w:pos="251"/>
        </w:tabs>
        <w:spacing w:before="158" w:after="0" w:line="271" w:lineRule="auto"/>
        <w:ind w:left="23" w:right="388" w:firstLine="0"/>
        <w:jc w:val="left"/>
        <w:rPr>
          <w:sz w:val="23"/>
        </w:rPr>
      </w:pPr>
      <w:r>
        <w:rPr>
          <w:w w:val="105"/>
          <w:sz w:val="23"/>
        </w:rPr>
        <w:t>Human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Error: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Mistakes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manual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entry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misinterpretation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number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plates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can lead to incorrect records.</w:t>
      </w:r>
    </w:p>
    <w:p w14:paraId="0F32A7A7">
      <w:pPr>
        <w:pStyle w:val="10"/>
        <w:numPr>
          <w:ilvl w:val="0"/>
          <w:numId w:val="1"/>
        </w:numPr>
        <w:tabs>
          <w:tab w:val="left" w:pos="251"/>
        </w:tabs>
        <w:spacing w:before="158" w:after="0" w:line="271" w:lineRule="auto"/>
        <w:ind w:left="23" w:right="305" w:firstLine="0"/>
        <w:jc w:val="left"/>
        <w:rPr>
          <w:sz w:val="23"/>
        </w:rPr>
      </w:pPr>
      <w:r>
        <w:rPr>
          <w:w w:val="105"/>
          <w:sz w:val="23"/>
        </w:rPr>
        <w:t>Security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Vulnerabilities: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Unauthorized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vehicles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may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easily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bypass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security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checkpoints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if human oversight is insufficient or inconsistent.</w:t>
      </w:r>
    </w:p>
    <w:p w14:paraId="294C9E8F">
      <w:pPr>
        <w:pStyle w:val="10"/>
        <w:numPr>
          <w:ilvl w:val="0"/>
          <w:numId w:val="1"/>
        </w:numPr>
        <w:tabs>
          <w:tab w:val="left" w:pos="251"/>
        </w:tabs>
        <w:spacing w:before="158" w:after="0" w:line="271" w:lineRule="auto"/>
        <w:ind w:left="23" w:right="92" w:firstLine="0"/>
        <w:jc w:val="left"/>
        <w:rPr>
          <w:sz w:val="23"/>
        </w:rPr>
      </w:pPr>
      <w:r>
        <w:rPr>
          <w:w w:val="105"/>
          <w:sz w:val="23"/>
        </w:rPr>
        <w:t>Scalability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Issues: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Systems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depend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manual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processes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practical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handling large-scale traffic in densely populated urban areas.</w:t>
      </w:r>
    </w:p>
    <w:p w14:paraId="3A3A3FF6">
      <w:pPr>
        <w:pStyle w:val="7"/>
      </w:pPr>
    </w:p>
    <w:p w14:paraId="47D49A3F">
      <w:pPr>
        <w:pStyle w:val="7"/>
        <w:spacing w:before="221"/>
      </w:pPr>
    </w:p>
    <w:p w14:paraId="710A2C02">
      <w:pPr>
        <w:pStyle w:val="3"/>
      </w:pPr>
      <w:r>
        <w:t>The</w:t>
      </w:r>
      <w:r>
        <w:rPr>
          <w:spacing w:val="-8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Automation</w:t>
      </w:r>
    </w:p>
    <w:p w14:paraId="5B7A83D9">
      <w:pPr>
        <w:pStyle w:val="7"/>
        <w:spacing w:before="204" w:line="271" w:lineRule="auto"/>
        <w:ind w:left="23"/>
      </w:pP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traffic</w:t>
      </w:r>
      <w:r>
        <w:rPr>
          <w:spacing w:val="-14"/>
          <w:w w:val="105"/>
        </w:rPr>
        <w:t xml:space="preserve"> </w:t>
      </w:r>
      <w:r>
        <w:rPr>
          <w:w w:val="105"/>
        </w:rPr>
        <w:t>volumes</w:t>
      </w:r>
      <w:r>
        <w:rPr>
          <w:spacing w:val="-9"/>
          <w:w w:val="105"/>
        </w:rPr>
        <w:t xml:space="preserve"> </w:t>
      </w:r>
      <w:r>
        <w:rPr>
          <w:w w:val="105"/>
        </w:rPr>
        <w:t>continue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rise,</w:t>
      </w:r>
      <w:r>
        <w:rPr>
          <w:spacing w:val="-10"/>
          <w:w w:val="105"/>
        </w:rPr>
        <w:t xml:space="preserve"> </w:t>
      </w:r>
      <w:r>
        <w:rPr>
          <w:w w:val="105"/>
        </w:rPr>
        <w:t>there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urgent</w:t>
      </w:r>
      <w:r>
        <w:rPr>
          <w:spacing w:val="-14"/>
          <w:w w:val="105"/>
        </w:rPr>
        <w:t xml:space="preserve"> </w:t>
      </w:r>
      <w:r>
        <w:rPr>
          <w:w w:val="105"/>
        </w:rPr>
        <w:t>demand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more</w:t>
      </w:r>
      <w:r>
        <w:rPr>
          <w:spacing w:val="-10"/>
          <w:w w:val="105"/>
        </w:rPr>
        <w:t xml:space="preserve"> </w:t>
      </w:r>
      <w:r>
        <w:rPr>
          <w:w w:val="105"/>
        </w:rPr>
        <w:t>efficient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scalable solutions. Automated Number Plate Recognition</w:t>
      </w:r>
      <w:r>
        <w:rPr>
          <w:spacing w:val="-6"/>
          <w:w w:val="105"/>
        </w:rPr>
        <w:t xml:space="preserve"> </w:t>
      </w:r>
      <w:r>
        <w:rPr>
          <w:w w:val="105"/>
        </w:rPr>
        <w:t>(NPR) systems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address many of these </w:t>
      </w:r>
      <w:r>
        <w:rPr>
          <w:spacing w:val="-2"/>
          <w:w w:val="105"/>
        </w:rPr>
        <w:t>challenges:</w:t>
      </w:r>
    </w:p>
    <w:p w14:paraId="36E43881">
      <w:pPr>
        <w:pStyle w:val="10"/>
        <w:numPr>
          <w:ilvl w:val="0"/>
          <w:numId w:val="2"/>
        </w:numPr>
        <w:tabs>
          <w:tab w:val="left" w:pos="251"/>
        </w:tabs>
        <w:spacing w:before="157" w:after="0" w:line="271" w:lineRule="auto"/>
        <w:ind w:left="23" w:right="357" w:firstLine="0"/>
        <w:jc w:val="left"/>
        <w:rPr>
          <w:sz w:val="23"/>
        </w:rPr>
      </w:pPr>
      <w:r>
        <w:rPr>
          <w:w w:val="105"/>
          <w:sz w:val="23"/>
        </w:rPr>
        <w:t>Instant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Identification: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Number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plates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can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detected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logged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real-time,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ensuring timely updates.</w:t>
      </w:r>
    </w:p>
    <w:p w14:paraId="350CB894">
      <w:pPr>
        <w:pStyle w:val="10"/>
        <w:numPr>
          <w:ilvl w:val="0"/>
          <w:numId w:val="2"/>
        </w:numPr>
        <w:tabs>
          <w:tab w:val="left" w:pos="251"/>
        </w:tabs>
        <w:spacing w:before="157" w:after="0" w:line="271" w:lineRule="auto"/>
        <w:ind w:left="23" w:right="971" w:firstLine="0"/>
        <w:jc w:val="left"/>
        <w:rPr>
          <w:sz w:val="23"/>
        </w:rPr>
      </w:pPr>
      <w:r>
        <w:rPr>
          <w:w w:val="105"/>
          <w:sz w:val="23"/>
        </w:rPr>
        <w:t>Reduced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Human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Involvement: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Automation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minimizes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need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manual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input, significantly lowering the risk of errors.</w:t>
      </w:r>
    </w:p>
    <w:p w14:paraId="203A4487">
      <w:pPr>
        <w:pStyle w:val="10"/>
        <w:numPr>
          <w:ilvl w:val="0"/>
          <w:numId w:val="2"/>
        </w:numPr>
        <w:tabs>
          <w:tab w:val="left" w:pos="251"/>
        </w:tabs>
        <w:spacing w:before="158" w:after="0" w:line="271" w:lineRule="auto"/>
        <w:ind w:left="23" w:right="203" w:firstLine="0"/>
        <w:jc w:val="left"/>
        <w:rPr>
          <w:sz w:val="23"/>
        </w:rPr>
      </w:pPr>
      <w:r>
        <w:rPr>
          <w:w w:val="105"/>
          <w:sz w:val="23"/>
        </w:rPr>
        <w:t>Enhanced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Precision: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Automated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systems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provide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higher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level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accuracy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reliability in identifying vehicles.</w:t>
      </w:r>
    </w:p>
    <w:p w14:paraId="17D8ADE9">
      <w:pPr>
        <w:pStyle w:val="7"/>
      </w:pPr>
    </w:p>
    <w:p w14:paraId="0B6B5BDA">
      <w:pPr>
        <w:pStyle w:val="7"/>
        <w:spacing w:before="222"/>
      </w:pPr>
    </w:p>
    <w:p w14:paraId="64EA535D">
      <w:pPr>
        <w:pStyle w:val="3"/>
      </w:pPr>
      <w:r>
        <w:t>Challenges</w:t>
      </w:r>
      <w:r>
        <w:rPr>
          <w:spacing w:val="-1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Developing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Effective</w:t>
      </w:r>
      <w:r>
        <w:rPr>
          <w:spacing w:val="-17"/>
        </w:rPr>
        <w:t xml:space="preserve"> </w:t>
      </w:r>
      <w:r>
        <w:rPr>
          <w:spacing w:val="-2"/>
        </w:rPr>
        <w:t>System</w:t>
      </w:r>
    </w:p>
    <w:p w14:paraId="0FCFE88E">
      <w:pPr>
        <w:pStyle w:val="3"/>
        <w:spacing w:after="0"/>
        <w:sectPr>
          <w:pgSz w:w="11910" w:h="16850"/>
          <w:pgMar w:top="1940" w:right="1417" w:bottom="280" w:left="1417" w:header="720" w:footer="720" w:gutter="0"/>
          <w:cols w:space="720" w:num="1"/>
        </w:sectPr>
      </w:pPr>
    </w:p>
    <w:p w14:paraId="21D9F111">
      <w:pPr>
        <w:pStyle w:val="7"/>
        <w:spacing w:before="31" w:line="271" w:lineRule="auto"/>
        <w:ind w:left="23"/>
      </w:pPr>
      <w:r>
        <w:rPr>
          <w:spacing w:val="-2"/>
          <w:w w:val="105"/>
        </w:rPr>
        <w:t>While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NPR systems offer numerous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advantages,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their development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comes with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several hurdles:</w:t>
      </w:r>
    </w:p>
    <w:p w14:paraId="0FCA733B">
      <w:pPr>
        <w:pStyle w:val="10"/>
        <w:numPr>
          <w:ilvl w:val="0"/>
          <w:numId w:val="3"/>
        </w:numPr>
        <w:tabs>
          <w:tab w:val="left" w:pos="251"/>
        </w:tabs>
        <w:spacing w:before="158" w:after="0" w:line="271" w:lineRule="auto"/>
        <w:ind w:left="23" w:right="334" w:firstLine="0"/>
        <w:jc w:val="left"/>
        <w:rPr>
          <w:sz w:val="23"/>
        </w:rPr>
      </w:pPr>
      <w:r>
        <w:rPr>
          <w:w w:val="105"/>
          <w:sz w:val="23"/>
        </w:rPr>
        <w:t>Accuracy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Concerns: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Variations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number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plate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formats,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lighting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conditions,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camera angles can impact the system's ability to detect plates accurately.</w:t>
      </w:r>
    </w:p>
    <w:p w14:paraId="0A9925C0">
      <w:pPr>
        <w:pStyle w:val="10"/>
        <w:numPr>
          <w:ilvl w:val="0"/>
          <w:numId w:val="3"/>
        </w:numPr>
        <w:tabs>
          <w:tab w:val="left" w:pos="251"/>
        </w:tabs>
        <w:spacing w:before="158" w:after="0" w:line="271" w:lineRule="auto"/>
        <w:ind w:left="23" w:right="724" w:firstLine="0"/>
        <w:jc w:val="left"/>
        <w:rPr>
          <w:sz w:val="23"/>
        </w:rPr>
      </w:pPr>
      <w:r>
        <w:rPr>
          <w:w w:val="105"/>
          <w:sz w:val="23"/>
        </w:rPr>
        <w:t>Processing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Speed: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real-time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applications,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system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must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analyze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video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frames rapidly without delays.</w:t>
      </w:r>
    </w:p>
    <w:p w14:paraId="1F4790ED">
      <w:pPr>
        <w:pStyle w:val="10"/>
        <w:numPr>
          <w:ilvl w:val="0"/>
          <w:numId w:val="3"/>
        </w:numPr>
        <w:tabs>
          <w:tab w:val="left" w:pos="251"/>
        </w:tabs>
        <w:spacing w:before="158" w:after="0" w:line="271" w:lineRule="auto"/>
        <w:ind w:left="23" w:right="364" w:firstLine="0"/>
        <w:jc w:val="left"/>
        <w:rPr>
          <w:sz w:val="23"/>
        </w:rPr>
      </w:pPr>
      <w:r>
        <w:rPr>
          <w:sz w:val="23"/>
        </w:rPr>
        <w:t>Environmental Factors: Adverse weather conditions, nighttime visibility, and fluctuating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traffic speeds add complexity to the detection process.</w:t>
      </w:r>
    </w:p>
    <w:p w14:paraId="2E50639B">
      <w:pPr>
        <w:pStyle w:val="10"/>
        <w:numPr>
          <w:ilvl w:val="0"/>
          <w:numId w:val="3"/>
        </w:numPr>
        <w:tabs>
          <w:tab w:val="left" w:pos="251"/>
        </w:tabs>
        <w:spacing w:before="157" w:after="0" w:line="271" w:lineRule="auto"/>
        <w:ind w:left="23" w:right="78" w:firstLine="0"/>
        <w:jc w:val="left"/>
        <w:rPr>
          <w:sz w:val="23"/>
        </w:rPr>
      </w:pPr>
      <w:r>
        <w:rPr>
          <w:spacing w:val="-2"/>
          <w:w w:val="105"/>
          <w:sz w:val="23"/>
        </w:rPr>
        <w:t>Technical Complexity: Extracting meaningful information</w:t>
      </w:r>
      <w:r>
        <w:rPr>
          <w:spacing w:val="-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from</w:t>
      </w:r>
      <w:r>
        <w:rPr>
          <w:spacing w:val="-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video</w:t>
      </w:r>
      <w:r>
        <w:rPr>
          <w:spacing w:val="-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 xml:space="preserve">frames across diverse </w:t>
      </w:r>
      <w:r>
        <w:rPr>
          <w:w w:val="105"/>
          <w:sz w:val="23"/>
        </w:rPr>
        <w:t>environments requires sophisticated computer vision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 xml:space="preserve">techniques and meticulous fine- </w:t>
      </w:r>
      <w:r>
        <w:rPr>
          <w:spacing w:val="-2"/>
          <w:w w:val="105"/>
          <w:sz w:val="23"/>
        </w:rPr>
        <w:t>tuning.</w:t>
      </w:r>
    </w:p>
    <w:p w14:paraId="7DC16996">
      <w:pPr>
        <w:pStyle w:val="7"/>
      </w:pPr>
    </w:p>
    <w:p w14:paraId="47E8213C">
      <w:pPr>
        <w:pStyle w:val="7"/>
        <w:spacing w:before="118"/>
      </w:pPr>
    </w:p>
    <w:p w14:paraId="1AAEB540">
      <w:pPr>
        <w:pStyle w:val="2"/>
        <w:spacing w:before="1"/>
      </w:pPr>
      <w:r>
        <w:t>Project</w:t>
      </w:r>
      <w:r>
        <w:rPr>
          <w:spacing w:val="-16"/>
        </w:rPr>
        <w:t xml:space="preserve"> </w:t>
      </w:r>
      <w:r>
        <w:rPr>
          <w:spacing w:val="-2"/>
        </w:rPr>
        <w:t>Objective</w:t>
      </w:r>
    </w:p>
    <w:p w14:paraId="3C87B119">
      <w:pPr>
        <w:pStyle w:val="7"/>
        <w:spacing w:before="206" w:line="271" w:lineRule="auto"/>
        <w:ind w:left="23" w:right="77"/>
      </w:pP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project</w:t>
      </w:r>
      <w:r>
        <w:rPr>
          <w:spacing w:val="-3"/>
          <w:w w:val="105"/>
        </w:rPr>
        <w:t xml:space="preserve"> </w:t>
      </w:r>
      <w:r>
        <w:rPr>
          <w:w w:val="105"/>
        </w:rPr>
        <w:t>aims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create a</w:t>
      </w:r>
      <w:r>
        <w:rPr>
          <w:spacing w:val="-2"/>
          <w:w w:val="105"/>
        </w:rPr>
        <w:t xml:space="preserve"> </w:t>
      </w:r>
      <w:r>
        <w:rPr>
          <w:w w:val="105"/>
        </w:rPr>
        <w:t>real-time number plate detection system using OpenCV. The system</w:t>
      </w:r>
      <w:r>
        <w:rPr>
          <w:spacing w:val="-4"/>
          <w:w w:val="105"/>
        </w:rPr>
        <w:t xml:space="preserve"> </w:t>
      </w:r>
      <w:r>
        <w:rPr>
          <w:w w:val="105"/>
        </w:rPr>
        <w:t>will identify</w:t>
      </w:r>
      <w:r>
        <w:rPr>
          <w:spacing w:val="-1"/>
          <w:w w:val="105"/>
        </w:rPr>
        <w:t xml:space="preserve"> </w:t>
      </w:r>
      <w:r>
        <w:rPr>
          <w:w w:val="105"/>
        </w:rPr>
        <w:t>vehicle number plates from</w:t>
      </w:r>
      <w:r>
        <w:rPr>
          <w:spacing w:val="-4"/>
          <w:w w:val="105"/>
        </w:rPr>
        <w:t xml:space="preserve"> </w:t>
      </w:r>
      <w:r>
        <w:rPr>
          <w:w w:val="105"/>
        </w:rPr>
        <w:t>video</w:t>
      </w:r>
      <w:r>
        <w:rPr>
          <w:spacing w:val="-4"/>
          <w:w w:val="105"/>
        </w:rPr>
        <w:t xml:space="preserve"> </w:t>
      </w:r>
      <w:r>
        <w:rPr>
          <w:w w:val="105"/>
        </w:rPr>
        <w:t>frames captured by surveillance cameras.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w w:val="105"/>
        </w:rPr>
        <w:t>prioritize</w:t>
      </w:r>
      <w:r>
        <w:rPr>
          <w:spacing w:val="-14"/>
          <w:w w:val="105"/>
        </w:rPr>
        <w:t xml:space="preserve"> </w:t>
      </w:r>
      <w:r>
        <w:rPr>
          <w:w w:val="105"/>
        </w:rPr>
        <w:t>accuracy,</w:t>
      </w:r>
      <w:r>
        <w:rPr>
          <w:spacing w:val="-14"/>
          <w:w w:val="105"/>
        </w:rPr>
        <w:t xml:space="preserve"> </w:t>
      </w:r>
      <w:r>
        <w:rPr>
          <w:w w:val="105"/>
        </w:rPr>
        <w:t>speed,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resilience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environmental</w:t>
      </w:r>
      <w:r>
        <w:rPr>
          <w:spacing w:val="-14"/>
          <w:w w:val="105"/>
        </w:rPr>
        <w:t xml:space="preserve"> </w:t>
      </w:r>
      <w:r>
        <w:rPr>
          <w:w w:val="105"/>
        </w:rPr>
        <w:t>factors,</w:t>
      </w:r>
      <w:r>
        <w:rPr>
          <w:spacing w:val="-14"/>
          <w:w w:val="105"/>
        </w:rPr>
        <w:t xml:space="preserve"> </w:t>
      </w:r>
      <w:r>
        <w:rPr>
          <w:w w:val="105"/>
        </w:rPr>
        <w:t>ensuring its</w:t>
      </w:r>
      <w:r>
        <w:rPr>
          <w:spacing w:val="-1"/>
          <w:w w:val="105"/>
        </w:rPr>
        <w:t xml:space="preserve"> </w:t>
      </w:r>
      <w:r>
        <w:rPr>
          <w:w w:val="105"/>
        </w:rPr>
        <w:t>practical application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law enforcement, traffic management, and</w:t>
      </w:r>
      <w:r>
        <w:rPr>
          <w:spacing w:val="-4"/>
          <w:w w:val="105"/>
        </w:rPr>
        <w:t xml:space="preserve"> </w:t>
      </w:r>
      <w:r>
        <w:rPr>
          <w:w w:val="105"/>
        </w:rPr>
        <w:t>security</w:t>
      </w:r>
      <w:r>
        <w:rPr>
          <w:spacing w:val="-1"/>
          <w:w w:val="105"/>
        </w:rPr>
        <w:t xml:space="preserve"> </w:t>
      </w:r>
      <w:r>
        <w:rPr>
          <w:w w:val="105"/>
        </w:rPr>
        <w:t>scenarios.</w:t>
      </w:r>
    </w:p>
    <w:p w14:paraId="11538EFC">
      <w:pPr>
        <w:pStyle w:val="7"/>
      </w:pPr>
    </w:p>
    <w:p w14:paraId="363A5952">
      <w:pPr>
        <w:pStyle w:val="7"/>
        <w:spacing w:before="62"/>
      </w:pPr>
    </w:p>
    <w:p w14:paraId="603CE9E8">
      <w:pPr>
        <w:pStyle w:val="3"/>
        <w:spacing w:before="1"/>
        <w:ind w:left="103"/>
      </w:pPr>
      <w:r>
        <w:t>Current</w:t>
      </w:r>
      <w:r>
        <w:rPr>
          <w:spacing w:val="-16"/>
        </w:rPr>
        <w:t xml:space="preserve"> </w:t>
      </w:r>
      <w:r>
        <w:rPr>
          <w:spacing w:val="-2"/>
        </w:rPr>
        <w:t>Systems</w:t>
      </w:r>
    </w:p>
    <w:p w14:paraId="2D7F025B">
      <w:pPr>
        <w:pStyle w:val="7"/>
        <w:spacing w:before="239"/>
        <w:rPr>
          <w:b/>
          <w:sz w:val="36"/>
        </w:rPr>
      </w:pPr>
    </w:p>
    <w:p w14:paraId="0681CA68">
      <w:pPr>
        <w:pStyle w:val="7"/>
        <w:ind w:left="23"/>
      </w:pPr>
      <w:r>
        <w:rPr>
          <w:spacing w:val="-2"/>
          <w:w w:val="105"/>
        </w:rPr>
        <w:t>Existing</w:t>
      </w:r>
      <w:r>
        <w:rPr>
          <w:w w:val="105"/>
        </w:rPr>
        <w:t xml:space="preserve"> </w:t>
      </w:r>
      <w:r>
        <w:rPr>
          <w:spacing w:val="-2"/>
          <w:w w:val="105"/>
        </w:rPr>
        <w:t>Approaches for</w:t>
      </w:r>
      <w:r>
        <w:rPr>
          <w:w w:val="105"/>
        </w:rPr>
        <w:t xml:space="preserve"> </w:t>
      </w:r>
      <w:r>
        <w:rPr>
          <w:spacing w:val="-2"/>
          <w:w w:val="105"/>
        </w:rPr>
        <w:t>Number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Plate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Recognition</w:t>
      </w:r>
    </w:p>
    <w:p w14:paraId="5C6DED76">
      <w:pPr>
        <w:pStyle w:val="7"/>
        <w:spacing w:before="195" w:line="271" w:lineRule="auto"/>
        <w:ind w:left="23"/>
      </w:pPr>
      <w:r>
        <w:rPr>
          <w:w w:val="105"/>
        </w:rPr>
        <w:t>Several</w:t>
      </w:r>
      <w:r>
        <w:rPr>
          <w:spacing w:val="-14"/>
          <w:w w:val="105"/>
        </w:rPr>
        <w:t xml:space="preserve"> </w:t>
      </w:r>
      <w:r>
        <w:rPr>
          <w:w w:val="105"/>
        </w:rPr>
        <w:t>systems</w:t>
      </w:r>
      <w:r>
        <w:rPr>
          <w:spacing w:val="-14"/>
          <w:w w:val="105"/>
        </w:rPr>
        <w:t xml:space="preserve"> </w:t>
      </w:r>
      <w:r>
        <w:rPr>
          <w:w w:val="105"/>
        </w:rPr>
        <w:t>have</w:t>
      </w:r>
      <w:r>
        <w:rPr>
          <w:spacing w:val="-13"/>
          <w:w w:val="105"/>
        </w:rPr>
        <w:t xml:space="preserve"> </w:t>
      </w:r>
      <w:r>
        <w:rPr>
          <w:w w:val="105"/>
        </w:rPr>
        <w:t>already</w:t>
      </w:r>
      <w:r>
        <w:rPr>
          <w:spacing w:val="-11"/>
          <w:w w:val="105"/>
        </w:rPr>
        <w:t xml:space="preserve"> </w:t>
      </w:r>
      <w:r>
        <w:rPr>
          <w:w w:val="105"/>
        </w:rPr>
        <w:t>been</w:t>
      </w:r>
      <w:r>
        <w:rPr>
          <w:spacing w:val="-12"/>
          <w:w w:val="105"/>
        </w:rPr>
        <w:t xml:space="preserve"> </w:t>
      </w:r>
      <w:r>
        <w:rPr>
          <w:w w:val="105"/>
        </w:rPr>
        <w:t>developed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automate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process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number</w:t>
      </w:r>
      <w:r>
        <w:rPr>
          <w:spacing w:val="-7"/>
          <w:w w:val="105"/>
        </w:rPr>
        <w:t xml:space="preserve"> </w:t>
      </w:r>
      <w:r>
        <w:rPr>
          <w:w w:val="105"/>
        </w:rPr>
        <w:t>plate detection. These include:</w:t>
      </w:r>
    </w:p>
    <w:p w14:paraId="742BF988">
      <w:pPr>
        <w:pStyle w:val="7"/>
      </w:pPr>
    </w:p>
    <w:p w14:paraId="71F6B7E1">
      <w:pPr>
        <w:pStyle w:val="7"/>
        <w:spacing w:before="78"/>
      </w:pPr>
    </w:p>
    <w:p w14:paraId="239B9F71">
      <w:pPr>
        <w:pStyle w:val="10"/>
        <w:numPr>
          <w:ilvl w:val="0"/>
          <w:numId w:val="4"/>
        </w:numPr>
        <w:tabs>
          <w:tab w:val="left" w:pos="251"/>
        </w:tabs>
        <w:spacing w:before="0" w:after="0" w:line="268" w:lineRule="auto"/>
        <w:ind w:left="23" w:right="125" w:firstLine="0"/>
        <w:jc w:val="left"/>
        <w:rPr>
          <w:sz w:val="23"/>
        </w:rPr>
      </w:pPr>
      <w:r>
        <w:rPr>
          <w:w w:val="105"/>
          <w:sz w:val="23"/>
        </w:rPr>
        <w:t>Basic NPR Systems: Many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existing systems rely on static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images or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low-quality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video footage, employing fundamental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techniques like edge detection or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template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matching. While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these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methods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perform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adequately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under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ideal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conditions,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struggle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diverse environments and moving vehicles.</w:t>
      </w:r>
    </w:p>
    <w:p w14:paraId="04047FFF">
      <w:pPr>
        <w:pStyle w:val="7"/>
      </w:pPr>
    </w:p>
    <w:p w14:paraId="305418FA">
      <w:pPr>
        <w:pStyle w:val="7"/>
        <w:spacing w:before="82"/>
      </w:pPr>
    </w:p>
    <w:p w14:paraId="0A3E258F">
      <w:pPr>
        <w:pStyle w:val="10"/>
        <w:numPr>
          <w:ilvl w:val="0"/>
          <w:numId w:val="4"/>
        </w:numPr>
        <w:tabs>
          <w:tab w:val="left" w:pos="251"/>
        </w:tabs>
        <w:spacing w:before="0" w:after="0" w:line="240" w:lineRule="auto"/>
        <w:ind w:left="251" w:right="0" w:hanging="228"/>
        <w:jc w:val="left"/>
        <w:rPr>
          <w:sz w:val="23"/>
        </w:rPr>
      </w:pPr>
      <w:r>
        <w:rPr>
          <w:sz w:val="23"/>
        </w:rPr>
        <w:t>Advanced</w:t>
      </w:r>
      <w:r>
        <w:rPr>
          <w:spacing w:val="23"/>
          <w:sz w:val="23"/>
        </w:rPr>
        <w:t xml:space="preserve"> </w:t>
      </w:r>
      <w:r>
        <w:rPr>
          <w:sz w:val="23"/>
        </w:rPr>
        <w:t>NPR</w:t>
      </w:r>
      <w:r>
        <w:rPr>
          <w:spacing w:val="28"/>
          <w:sz w:val="23"/>
        </w:rPr>
        <w:t xml:space="preserve"> </w:t>
      </w:r>
      <w:r>
        <w:rPr>
          <w:sz w:val="23"/>
        </w:rPr>
        <w:t>Systems:</w:t>
      </w:r>
      <w:r>
        <w:rPr>
          <w:spacing w:val="30"/>
          <w:sz w:val="23"/>
        </w:rPr>
        <w:t xml:space="preserve"> </w:t>
      </w:r>
      <w:r>
        <w:rPr>
          <w:sz w:val="23"/>
        </w:rPr>
        <w:t>More</w:t>
      </w:r>
      <w:r>
        <w:rPr>
          <w:spacing w:val="14"/>
          <w:sz w:val="23"/>
        </w:rPr>
        <w:t xml:space="preserve"> </w:t>
      </w:r>
      <w:r>
        <w:rPr>
          <w:sz w:val="23"/>
        </w:rPr>
        <w:t>sophisticated</w:t>
      </w:r>
      <w:r>
        <w:rPr>
          <w:spacing w:val="23"/>
          <w:sz w:val="23"/>
        </w:rPr>
        <w:t xml:space="preserve"> </w:t>
      </w:r>
      <w:r>
        <w:rPr>
          <w:sz w:val="23"/>
        </w:rPr>
        <w:t>systems</w:t>
      </w:r>
      <w:r>
        <w:rPr>
          <w:spacing w:val="28"/>
          <w:sz w:val="23"/>
        </w:rPr>
        <w:t xml:space="preserve"> </w:t>
      </w:r>
      <w:r>
        <w:rPr>
          <w:sz w:val="23"/>
        </w:rPr>
        <w:t>leverage</w:t>
      </w:r>
      <w:r>
        <w:rPr>
          <w:spacing w:val="23"/>
          <w:sz w:val="23"/>
        </w:rPr>
        <w:t xml:space="preserve"> </w:t>
      </w:r>
      <w:r>
        <w:rPr>
          <w:sz w:val="23"/>
        </w:rPr>
        <w:t>machine</w:t>
      </w:r>
      <w:r>
        <w:rPr>
          <w:spacing w:val="14"/>
          <w:sz w:val="23"/>
        </w:rPr>
        <w:t xml:space="preserve"> </w:t>
      </w:r>
      <w:r>
        <w:rPr>
          <w:spacing w:val="-2"/>
          <w:sz w:val="23"/>
        </w:rPr>
        <w:t>learning</w:t>
      </w:r>
    </w:p>
    <w:p w14:paraId="0229A71C">
      <w:pPr>
        <w:pStyle w:val="7"/>
        <w:spacing w:before="30" w:line="271" w:lineRule="auto"/>
        <w:ind w:left="23" w:right="133"/>
      </w:pPr>
      <w:r>
        <w:rPr>
          <w:w w:val="105"/>
        </w:rPr>
        <w:t>techniques,</w:t>
      </w:r>
      <w:r>
        <w:rPr>
          <w:spacing w:val="-6"/>
          <w:w w:val="105"/>
        </w:rPr>
        <w:t xml:space="preserve"> </w:t>
      </w:r>
      <w:r>
        <w:rPr>
          <w:w w:val="105"/>
        </w:rPr>
        <w:t>such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Convolutional</w:t>
      </w:r>
      <w:r>
        <w:rPr>
          <w:spacing w:val="-2"/>
          <w:w w:val="105"/>
        </w:rPr>
        <w:t xml:space="preserve"> </w:t>
      </w:r>
      <w:r>
        <w:rPr>
          <w:w w:val="105"/>
        </w:rPr>
        <w:t>Neural</w:t>
      </w:r>
      <w:r>
        <w:rPr>
          <w:spacing w:val="-2"/>
          <w:w w:val="105"/>
        </w:rPr>
        <w:t xml:space="preserve"> </w:t>
      </w:r>
      <w:r>
        <w:rPr>
          <w:w w:val="105"/>
        </w:rPr>
        <w:t>Networks</w:t>
      </w:r>
      <w:r>
        <w:rPr>
          <w:spacing w:val="-10"/>
          <w:w w:val="105"/>
        </w:rPr>
        <w:t xml:space="preserve"> </w:t>
      </w:r>
      <w:r>
        <w:rPr>
          <w:w w:val="105"/>
        </w:rPr>
        <w:t>(CNNs),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achieve</w:t>
      </w:r>
      <w:r>
        <w:rPr>
          <w:spacing w:val="-7"/>
          <w:w w:val="105"/>
        </w:rPr>
        <w:t xml:space="preserve"> </w:t>
      </w:r>
      <w:r>
        <w:rPr>
          <w:w w:val="105"/>
        </w:rPr>
        <w:t>superior</w:t>
      </w:r>
      <w:r>
        <w:rPr>
          <w:spacing w:val="-9"/>
          <w:w w:val="105"/>
        </w:rPr>
        <w:t xml:space="preserve"> </w:t>
      </w:r>
      <w:r>
        <w:rPr>
          <w:w w:val="105"/>
        </w:rPr>
        <w:t>accuracy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in </w:t>
      </w:r>
      <w:r>
        <w:t>number plate recognition. Although these systems require greater computational resources</w:t>
      </w:r>
      <w:r>
        <w:rPr>
          <w:spacing w:val="8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extensive</w:t>
      </w:r>
      <w:r>
        <w:rPr>
          <w:spacing w:val="-8"/>
          <w:w w:val="105"/>
        </w:rPr>
        <w:t xml:space="preserve"> </w:t>
      </w:r>
      <w:r>
        <w:rPr>
          <w:w w:val="105"/>
        </w:rPr>
        <w:t>training</w:t>
      </w:r>
      <w:r>
        <w:rPr>
          <w:spacing w:val="-4"/>
          <w:w w:val="105"/>
        </w:rPr>
        <w:t xml:space="preserve"> </w:t>
      </w:r>
      <w:r>
        <w:rPr>
          <w:w w:val="105"/>
        </w:rPr>
        <w:t>datasets,</w:t>
      </w:r>
      <w:r>
        <w:rPr>
          <w:spacing w:val="-8"/>
          <w:w w:val="105"/>
        </w:rPr>
        <w:t xml:space="preserve"> </w:t>
      </w:r>
      <w:r>
        <w:rPr>
          <w:w w:val="105"/>
        </w:rPr>
        <w:t>they</w:t>
      </w:r>
      <w:r>
        <w:rPr>
          <w:spacing w:val="-7"/>
          <w:w w:val="105"/>
        </w:rPr>
        <w:t xml:space="preserve"> </w:t>
      </w:r>
      <w:r>
        <w:rPr>
          <w:w w:val="105"/>
        </w:rPr>
        <w:t>deliver</w:t>
      </w:r>
      <w:r>
        <w:rPr>
          <w:spacing w:val="-4"/>
          <w:w w:val="105"/>
        </w:rPr>
        <w:t xml:space="preserve"> </w:t>
      </w:r>
      <w:r>
        <w:rPr>
          <w:w w:val="105"/>
        </w:rPr>
        <w:t>enhanced</w:t>
      </w:r>
      <w:r>
        <w:rPr>
          <w:spacing w:val="-9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9"/>
          <w:w w:val="105"/>
        </w:rPr>
        <w:t xml:space="preserve"> </w:t>
      </w:r>
      <w:r>
        <w:rPr>
          <w:w w:val="105"/>
        </w:rPr>
        <w:t>across varying</w:t>
      </w:r>
      <w:r>
        <w:rPr>
          <w:spacing w:val="-10"/>
          <w:w w:val="105"/>
        </w:rPr>
        <w:t xml:space="preserve"> </w:t>
      </w:r>
      <w:r>
        <w:rPr>
          <w:w w:val="105"/>
        </w:rPr>
        <w:t>lighting and angle conditions.</w:t>
      </w:r>
    </w:p>
    <w:p w14:paraId="13933964">
      <w:pPr>
        <w:pStyle w:val="7"/>
        <w:spacing w:after="0" w:line="271" w:lineRule="auto"/>
        <w:sectPr>
          <w:pgSz w:w="11910" w:h="16850"/>
          <w:pgMar w:top="1420" w:right="1417" w:bottom="280" w:left="1417" w:header="720" w:footer="720" w:gutter="0"/>
          <w:cols w:space="720" w:num="1"/>
        </w:sectPr>
      </w:pPr>
    </w:p>
    <w:p w14:paraId="0CC4796C">
      <w:pPr>
        <w:pStyle w:val="7"/>
        <w:spacing w:before="13"/>
        <w:rPr>
          <w:sz w:val="36"/>
        </w:rPr>
      </w:pPr>
    </w:p>
    <w:p w14:paraId="4DE457E1">
      <w:pPr>
        <w:pStyle w:val="3"/>
        <w:spacing w:before="1"/>
      </w:pPr>
      <w:r>
        <w:rPr>
          <w:spacing w:val="-2"/>
        </w:rPr>
        <w:t>Workflow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Traditional</w:t>
      </w:r>
      <w:r>
        <w:rPr>
          <w:spacing w:val="-10"/>
        </w:rPr>
        <w:t xml:space="preserve"> </w:t>
      </w:r>
      <w:r>
        <w:rPr>
          <w:spacing w:val="-2"/>
        </w:rPr>
        <w:t>Systems</w:t>
      </w:r>
    </w:p>
    <w:p w14:paraId="3724DA0D">
      <w:pPr>
        <w:pStyle w:val="7"/>
        <w:spacing w:before="203" w:line="271" w:lineRule="auto"/>
        <w:ind w:left="23" w:right="133"/>
      </w:pPr>
      <w:r>
        <w:rPr>
          <w:w w:val="105"/>
        </w:rPr>
        <w:t>Camera</w:t>
      </w:r>
      <w:r>
        <w:rPr>
          <w:spacing w:val="-14"/>
          <w:w w:val="105"/>
        </w:rPr>
        <w:t xml:space="preserve"> </w:t>
      </w:r>
      <w:r>
        <w:rPr>
          <w:w w:val="105"/>
        </w:rPr>
        <w:t>Capture: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system</w:t>
      </w:r>
      <w:r>
        <w:rPr>
          <w:spacing w:val="-11"/>
          <w:w w:val="105"/>
        </w:rPr>
        <w:t xml:space="preserve"> </w:t>
      </w:r>
      <w:r>
        <w:rPr>
          <w:w w:val="105"/>
        </w:rPr>
        <w:t>captures</w:t>
      </w:r>
      <w:r>
        <w:rPr>
          <w:spacing w:val="-9"/>
          <w:w w:val="105"/>
        </w:rPr>
        <w:t xml:space="preserve"> </w:t>
      </w:r>
      <w:r>
        <w:rPr>
          <w:w w:val="105"/>
        </w:rPr>
        <w:t>either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single</w:t>
      </w:r>
      <w:r>
        <w:rPr>
          <w:spacing w:val="-11"/>
          <w:w w:val="105"/>
        </w:rPr>
        <w:t xml:space="preserve"> </w:t>
      </w:r>
      <w:r>
        <w:rPr>
          <w:w w:val="105"/>
        </w:rPr>
        <w:t>frame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sequence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frames</w:t>
      </w:r>
      <w:r>
        <w:rPr>
          <w:spacing w:val="-8"/>
          <w:w w:val="105"/>
        </w:rPr>
        <w:t xml:space="preserve"> </w:t>
      </w:r>
      <w:r>
        <w:rPr>
          <w:w w:val="105"/>
        </w:rPr>
        <w:t>from the video feed.</w:t>
      </w:r>
    </w:p>
    <w:p w14:paraId="0E7E6F50">
      <w:pPr>
        <w:pStyle w:val="7"/>
        <w:spacing w:before="158" w:line="271" w:lineRule="auto"/>
        <w:ind w:left="23"/>
      </w:pPr>
      <w:r>
        <w:rPr>
          <w:w w:val="105"/>
        </w:rPr>
        <w:t>Pre-processing: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image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enhanced</w:t>
      </w:r>
      <w:r>
        <w:rPr>
          <w:spacing w:val="-14"/>
          <w:w w:val="105"/>
        </w:rPr>
        <w:t xml:space="preserve"> </w:t>
      </w:r>
      <w:r>
        <w:rPr>
          <w:w w:val="105"/>
        </w:rPr>
        <w:t>(converted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grayscale,</w:t>
      </w:r>
      <w:r>
        <w:rPr>
          <w:spacing w:val="-14"/>
          <w:w w:val="105"/>
        </w:rPr>
        <w:t xml:space="preserve"> </w:t>
      </w:r>
      <w:r>
        <w:rPr>
          <w:w w:val="105"/>
        </w:rPr>
        <w:t>noise</w:t>
      </w:r>
      <w:r>
        <w:rPr>
          <w:spacing w:val="-13"/>
          <w:w w:val="105"/>
        </w:rPr>
        <w:t xml:space="preserve"> </w:t>
      </w:r>
      <w:r>
        <w:rPr>
          <w:w w:val="105"/>
        </w:rPr>
        <w:t>reduction</w:t>
      </w:r>
      <w:r>
        <w:rPr>
          <w:spacing w:val="-14"/>
          <w:w w:val="105"/>
        </w:rPr>
        <w:t xml:space="preserve"> </w:t>
      </w:r>
      <w:r>
        <w:rPr>
          <w:w w:val="105"/>
        </w:rPr>
        <w:t>applied,</w:t>
      </w:r>
      <w:r>
        <w:rPr>
          <w:spacing w:val="-14"/>
          <w:w w:val="105"/>
        </w:rPr>
        <w:t xml:space="preserve"> </w:t>
      </w:r>
      <w:r>
        <w:rPr>
          <w:w w:val="105"/>
        </w:rPr>
        <w:t>and edge detection performed) to prepare</w:t>
      </w:r>
      <w:r>
        <w:rPr>
          <w:spacing w:val="-2"/>
          <w:w w:val="105"/>
        </w:rPr>
        <w:t xml:space="preserve"> </w:t>
      </w:r>
      <w:r>
        <w:rPr>
          <w:w w:val="105"/>
        </w:rPr>
        <w:t>it for plate detection.</w:t>
      </w:r>
    </w:p>
    <w:p w14:paraId="358DDAB9">
      <w:pPr>
        <w:pStyle w:val="7"/>
        <w:spacing w:before="157" w:line="271" w:lineRule="auto"/>
        <w:ind w:left="23"/>
      </w:pPr>
      <w:r>
        <w:rPr>
          <w:w w:val="105"/>
        </w:rPr>
        <w:t>Plate</w:t>
      </w:r>
      <w:r>
        <w:rPr>
          <w:spacing w:val="-14"/>
          <w:w w:val="105"/>
        </w:rPr>
        <w:t xml:space="preserve"> </w:t>
      </w:r>
      <w:r>
        <w:rPr>
          <w:w w:val="105"/>
        </w:rPr>
        <w:t>Detection:</w:t>
      </w:r>
      <w:r>
        <w:rPr>
          <w:spacing w:val="-14"/>
          <w:w w:val="105"/>
        </w:rPr>
        <w:t xml:space="preserve"> </w:t>
      </w:r>
      <w:r>
        <w:rPr>
          <w:w w:val="105"/>
        </w:rPr>
        <w:t>Regions</w:t>
      </w:r>
      <w:r>
        <w:rPr>
          <w:spacing w:val="-13"/>
          <w:w w:val="105"/>
        </w:rPr>
        <w:t xml:space="preserve"> </w:t>
      </w:r>
      <w:r>
        <w:rPr>
          <w:w w:val="105"/>
        </w:rPr>
        <w:t>resembling</w:t>
      </w:r>
      <w:r>
        <w:rPr>
          <w:spacing w:val="-14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plates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identified</w:t>
      </w:r>
      <w:r>
        <w:rPr>
          <w:spacing w:val="-14"/>
          <w:w w:val="105"/>
        </w:rPr>
        <w:t xml:space="preserve"> </w:t>
      </w:r>
      <w:r>
        <w:rPr>
          <w:w w:val="105"/>
        </w:rPr>
        <w:t>based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contours</w:t>
      </w:r>
      <w:r>
        <w:rPr>
          <w:spacing w:val="-14"/>
          <w:w w:val="105"/>
        </w:rPr>
        <w:t xml:space="preserve"> </w:t>
      </w:r>
      <w:r>
        <w:rPr>
          <w:w w:val="105"/>
        </w:rPr>
        <w:t>and aspect ratios.</w:t>
      </w:r>
    </w:p>
    <w:p w14:paraId="47E62D0E">
      <w:pPr>
        <w:pStyle w:val="7"/>
        <w:spacing w:before="158" w:line="271" w:lineRule="auto"/>
        <w:ind w:left="23"/>
      </w:pPr>
      <w:r>
        <w:rPr>
          <w:w w:val="105"/>
        </w:rPr>
        <w:t>Manual/Database</w:t>
      </w:r>
      <w:r>
        <w:rPr>
          <w:spacing w:val="-14"/>
          <w:w w:val="105"/>
        </w:rPr>
        <w:t xml:space="preserve"> </w:t>
      </w:r>
      <w:r>
        <w:rPr>
          <w:w w:val="105"/>
        </w:rPr>
        <w:t>Entry: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traditional</w:t>
      </w:r>
      <w:r>
        <w:rPr>
          <w:spacing w:val="-14"/>
          <w:w w:val="105"/>
        </w:rPr>
        <w:t xml:space="preserve"> </w:t>
      </w:r>
      <w:r>
        <w:rPr>
          <w:w w:val="105"/>
        </w:rPr>
        <w:t>setups,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results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often</w:t>
      </w:r>
      <w:r>
        <w:rPr>
          <w:spacing w:val="-14"/>
          <w:w w:val="105"/>
        </w:rPr>
        <w:t xml:space="preserve"> </w:t>
      </w:r>
      <w:r>
        <w:rPr>
          <w:w w:val="105"/>
        </w:rPr>
        <w:t>manually</w:t>
      </w:r>
      <w:r>
        <w:rPr>
          <w:spacing w:val="-13"/>
          <w:w w:val="105"/>
        </w:rPr>
        <w:t xml:space="preserve"> </w:t>
      </w:r>
      <w:r>
        <w:rPr>
          <w:w w:val="105"/>
        </w:rPr>
        <w:t>reviewed</w:t>
      </w:r>
      <w:r>
        <w:rPr>
          <w:spacing w:val="-14"/>
          <w:w w:val="105"/>
        </w:rPr>
        <w:t xml:space="preserve"> </w:t>
      </w:r>
      <w:r>
        <w:rPr>
          <w:w w:val="105"/>
        </w:rPr>
        <w:t>or recorded into databases.</w:t>
      </w:r>
    </w:p>
    <w:p w14:paraId="02A9BD65">
      <w:pPr>
        <w:pStyle w:val="7"/>
      </w:pPr>
    </w:p>
    <w:p w14:paraId="78ADF6A3">
      <w:pPr>
        <w:pStyle w:val="7"/>
        <w:spacing w:before="278"/>
      </w:pPr>
    </w:p>
    <w:p w14:paraId="08673E69">
      <w:pPr>
        <w:pStyle w:val="2"/>
      </w:pPr>
      <w:r>
        <w:t>Proposed</w:t>
      </w:r>
      <w:r>
        <w:rPr>
          <w:spacing w:val="-12"/>
        </w:rPr>
        <w:t xml:space="preserve"> </w:t>
      </w:r>
      <w:r>
        <w:rPr>
          <w:spacing w:val="-2"/>
        </w:rPr>
        <w:t>Solution</w:t>
      </w:r>
    </w:p>
    <w:p w14:paraId="3CB6C7DF">
      <w:pPr>
        <w:pStyle w:val="7"/>
        <w:spacing w:before="185"/>
        <w:rPr>
          <w:b/>
          <w:sz w:val="40"/>
        </w:rPr>
      </w:pPr>
    </w:p>
    <w:p w14:paraId="26C64494">
      <w:pPr>
        <w:pStyle w:val="3"/>
      </w:pPr>
      <w:r>
        <w:t>Overview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Suggested</w:t>
      </w:r>
      <w:r>
        <w:rPr>
          <w:spacing w:val="-7"/>
        </w:rPr>
        <w:t xml:space="preserve"> </w:t>
      </w:r>
      <w:r>
        <w:rPr>
          <w:spacing w:val="-2"/>
        </w:rPr>
        <w:t>System</w:t>
      </w:r>
    </w:p>
    <w:p w14:paraId="6F096401">
      <w:pPr>
        <w:pStyle w:val="7"/>
        <w:spacing w:before="210" w:line="264" w:lineRule="auto"/>
        <w:ind w:left="23"/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proposed</w:t>
      </w:r>
      <w:r>
        <w:rPr>
          <w:spacing w:val="-14"/>
          <w:w w:val="105"/>
        </w:rPr>
        <w:t xml:space="preserve"> </w:t>
      </w:r>
      <w:r>
        <w:rPr>
          <w:w w:val="105"/>
        </w:rPr>
        <w:t>system</w:t>
      </w:r>
      <w:r>
        <w:rPr>
          <w:spacing w:val="-13"/>
          <w:w w:val="105"/>
        </w:rPr>
        <w:t xml:space="preserve"> </w:t>
      </w:r>
      <w:r>
        <w:rPr>
          <w:w w:val="105"/>
        </w:rPr>
        <w:t>builds</w:t>
      </w:r>
      <w:r>
        <w:rPr>
          <w:spacing w:val="-14"/>
          <w:w w:val="105"/>
        </w:rPr>
        <w:t xml:space="preserve"> </w:t>
      </w:r>
      <w:r>
        <w:rPr>
          <w:w w:val="105"/>
        </w:rPr>
        <w:t>upon</w:t>
      </w:r>
      <w:r>
        <w:rPr>
          <w:spacing w:val="-14"/>
          <w:w w:val="105"/>
        </w:rPr>
        <w:t xml:space="preserve"> </w:t>
      </w:r>
      <w:r>
        <w:rPr>
          <w:w w:val="105"/>
        </w:rPr>
        <w:t>existing</w:t>
      </w:r>
      <w:r>
        <w:rPr>
          <w:spacing w:val="-13"/>
          <w:w w:val="105"/>
        </w:rPr>
        <w:t xml:space="preserve"> </w:t>
      </w:r>
      <w:r>
        <w:rPr>
          <w:w w:val="105"/>
        </w:rPr>
        <w:t>solutions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introducing</w:t>
      </w:r>
      <w:r>
        <w:rPr>
          <w:spacing w:val="-13"/>
          <w:w w:val="105"/>
        </w:rPr>
        <w:t xml:space="preserve"> </w:t>
      </w:r>
      <w:r>
        <w:rPr>
          <w:w w:val="105"/>
        </w:rPr>
        <w:t>real-time</w:t>
      </w:r>
      <w:r>
        <w:rPr>
          <w:spacing w:val="-14"/>
          <w:w w:val="105"/>
        </w:rPr>
        <w:t xml:space="preserve"> </w:t>
      </w:r>
      <w:r>
        <w:rPr>
          <w:w w:val="105"/>
        </w:rPr>
        <w:t>detection capabilities and fully automated number plate recognition.</w:t>
      </w:r>
    </w:p>
    <w:p w14:paraId="023EAC61">
      <w:pPr>
        <w:pStyle w:val="7"/>
        <w:spacing w:before="175"/>
        <w:ind w:left="74"/>
      </w:pPr>
      <w:r>
        <w:t>Key</w:t>
      </w:r>
      <w:r>
        <w:rPr>
          <w:spacing w:val="31"/>
        </w:rPr>
        <w:t xml:space="preserve"> </w:t>
      </w:r>
      <w:r>
        <w:t>enhancements</w:t>
      </w:r>
      <w:r>
        <w:rPr>
          <w:spacing w:val="21"/>
        </w:rPr>
        <w:t xml:space="preserve"> </w:t>
      </w:r>
      <w:r>
        <w:rPr>
          <w:spacing w:val="-2"/>
        </w:rPr>
        <w:t>include:</w:t>
      </w:r>
    </w:p>
    <w:p w14:paraId="6FFA3BC0">
      <w:pPr>
        <w:pStyle w:val="7"/>
      </w:pPr>
    </w:p>
    <w:p w14:paraId="3CDDE712">
      <w:pPr>
        <w:pStyle w:val="7"/>
        <w:spacing w:before="108"/>
      </w:pPr>
    </w:p>
    <w:p w14:paraId="0C74FDFD">
      <w:pPr>
        <w:pStyle w:val="7"/>
        <w:spacing w:line="271" w:lineRule="auto"/>
        <w:ind w:left="23"/>
      </w:pPr>
      <w:r>
        <w:rPr>
          <w:w w:val="105"/>
        </w:rPr>
        <w:t>Real-Time</w:t>
      </w:r>
      <w:r>
        <w:rPr>
          <w:spacing w:val="-14"/>
          <w:w w:val="105"/>
        </w:rPr>
        <w:t xml:space="preserve"> </w:t>
      </w:r>
      <w:r>
        <w:rPr>
          <w:w w:val="105"/>
        </w:rPr>
        <w:t>Processing: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system</w:t>
      </w:r>
      <w:r>
        <w:rPr>
          <w:spacing w:val="-14"/>
          <w:w w:val="105"/>
        </w:rPr>
        <w:t xml:space="preserve"> </w:t>
      </w:r>
      <w:r>
        <w:rPr>
          <w:w w:val="105"/>
        </w:rPr>
        <w:t>continuously</w:t>
      </w:r>
      <w:r>
        <w:rPr>
          <w:spacing w:val="-14"/>
          <w:w w:val="105"/>
        </w:rPr>
        <w:t xml:space="preserve"> </w:t>
      </w:r>
      <w:r>
        <w:rPr>
          <w:w w:val="105"/>
        </w:rPr>
        <w:t>captures</w:t>
      </w:r>
      <w:r>
        <w:rPr>
          <w:spacing w:val="-13"/>
          <w:w w:val="105"/>
        </w:rPr>
        <w:t xml:space="preserve"> </w:t>
      </w:r>
      <w:r>
        <w:rPr>
          <w:w w:val="105"/>
        </w:rPr>
        <w:t>video</w:t>
      </w:r>
      <w:r>
        <w:rPr>
          <w:spacing w:val="-14"/>
          <w:w w:val="105"/>
        </w:rPr>
        <w:t xml:space="preserve"> </w:t>
      </w:r>
      <w:r>
        <w:rPr>
          <w:w w:val="105"/>
        </w:rPr>
        <w:t>frames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processes</w:t>
      </w:r>
      <w:r>
        <w:rPr>
          <w:spacing w:val="-14"/>
          <w:w w:val="105"/>
        </w:rPr>
        <w:t xml:space="preserve"> </w:t>
      </w:r>
      <w:r>
        <w:rPr>
          <w:w w:val="105"/>
        </w:rPr>
        <w:t>them instantly to detect number plates as vehicles pass by.</w:t>
      </w:r>
    </w:p>
    <w:p w14:paraId="224C612A">
      <w:pPr>
        <w:pStyle w:val="7"/>
        <w:spacing w:before="158" w:line="271" w:lineRule="auto"/>
        <w:ind w:left="23"/>
      </w:pPr>
      <w:r>
        <w:rPr>
          <w:w w:val="105"/>
        </w:rPr>
        <w:t>Automatic</w:t>
      </w:r>
      <w:r>
        <w:rPr>
          <w:spacing w:val="-14"/>
          <w:w w:val="105"/>
        </w:rPr>
        <w:t xml:space="preserve"> </w:t>
      </w:r>
      <w:r>
        <w:rPr>
          <w:w w:val="105"/>
        </w:rPr>
        <w:t>Detection:</w:t>
      </w:r>
      <w:r>
        <w:rPr>
          <w:spacing w:val="-14"/>
          <w:w w:val="105"/>
        </w:rPr>
        <w:t xml:space="preserve"> </w:t>
      </w:r>
      <w:r>
        <w:rPr>
          <w:w w:val="105"/>
        </w:rPr>
        <w:t>Number</w:t>
      </w:r>
      <w:r>
        <w:rPr>
          <w:spacing w:val="-13"/>
          <w:w w:val="105"/>
        </w:rPr>
        <w:t xml:space="preserve"> </w:t>
      </w:r>
      <w:r>
        <w:rPr>
          <w:w w:val="105"/>
        </w:rPr>
        <w:t>plates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identified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displayed</w:t>
      </w:r>
      <w:r>
        <w:rPr>
          <w:spacing w:val="-14"/>
          <w:w w:val="105"/>
        </w:rPr>
        <w:t xml:space="preserve"> </w:t>
      </w:r>
      <w:r>
        <w:rPr>
          <w:w w:val="105"/>
        </w:rPr>
        <w:t>without</w:t>
      </w:r>
      <w:r>
        <w:rPr>
          <w:spacing w:val="-13"/>
          <w:w w:val="105"/>
        </w:rPr>
        <w:t xml:space="preserve"> </w:t>
      </w:r>
      <w:r>
        <w:rPr>
          <w:w w:val="105"/>
        </w:rPr>
        <w:t>any</w:t>
      </w:r>
      <w:r>
        <w:rPr>
          <w:spacing w:val="-14"/>
          <w:w w:val="105"/>
        </w:rPr>
        <w:t xml:space="preserve"> </w:t>
      </w:r>
      <w:r>
        <w:rPr>
          <w:w w:val="105"/>
        </w:rPr>
        <w:t>manual intervention, reducing the likelihood of errors.</w:t>
      </w:r>
    </w:p>
    <w:p w14:paraId="22E636DE">
      <w:pPr>
        <w:pStyle w:val="7"/>
        <w:spacing w:before="158" w:line="271" w:lineRule="auto"/>
        <w:ind w:left="23"/>
      </w:pPr>
      <w:r>
        <w:rPr>
          <w:w w:val="105"/>
        </w:rPr>
        <w:t>-Database</w:t>
      </w:r>
      <w:r>
        <w:rPr>
          <w:spacing w:val="-13"/>
          <w:w w:val="105"/>
        </w:rPr>
        <w:t xml:space="preserve"> </w:t>
      </w:r>
      <w:r>
        <w:rPr>
          <w:w w:val="105"/>
        </w:rPr>
        <w:t>Integration:</w:t>
      </w:r>
      <w:r>
        <w:rPr>
          <w:spacing w:val="-8"/>
          <w:w w:val="105"/>
        </w:rPr>
        <w:t xml:space="preserve"> </w:t>
      </w:r>
      <w:r>
        <w:rPr>
          <w:w w:val="105"/>
        </w:rPr>
        <w:t>Detected</w:t>
      </w:r>
      <w:r>
        <w:rPr>
          <w:spacing w:val="-11"/>
          <w:w w:val="105"/>
        </w:rPr>
        <w:t xml:space="preserve"> </w:t>
      </w:r>
      <w:r>
        <w:rPr>
          <w:w w:val="105"/>
        </w:rPr>
        <w:t>plates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stored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cross-referenced</w:t>
      </w:r>
      <w:r>
        <w:rPr>
          <w:spacing w:val="-5"/>
          <w:w w:val="105"/>
        </w:rPr>
        <w:t xml:space="preserve"> </w:t>
      </w:r>
      <w:r>
        <w:rPr>
          <w:w w:val="105"/>
        </w:rPr>
        <w:t>against</w:t>
      </w:r>
      <w:r>
        <w:rPr>
          <w:spacing w:val="-14"/>
          <w:w w:val="105"/>
        </w:rPr>
        <w:t xml:space="preserve"> </w:t>
      </w:r>
      <w:r>
        <w:rPr>
          <w:w w:val="105"/>
        </w:rPr>
        <w:t>existing databases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security</w:t>
      </w:r>
      <w:r>
        <w:rPr>
          <w:spacing w:val="-10"/>
          <w:w w:val="105"/>
        </w:rPr>
        <w:t xml:space="preserve"> </w:t>
      </w:r>
      <w:r>
        <w:rPr>
          <w:w w:val="105"/>
        </w:rPr>
        <w:t>purposes,</w:t>
      </w:r>
      <w:r>
        <w:rPr>
          <w:spacing w:val="-14"/>
          <w:w w:val="105"/>
        </w:rPr>
        <w:t xml:space="preserve"> </w:t>
      </w:r>
      <w:r>
        <w:rPr>
          <w:w w:val="105"/>
        </w:rPr>
        <w:t>such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identifying</w:t>
      </w:r>
      <w:r>
        <w:rPr>
          <w:spacing w:val="-12"/>
          <w:w w:val="105"/>
        </w:rPr>
        <w:t xml:space="preserve"> </w:t>
      </w:r>
      <w:r>
        <w:rPr>
          <w:w w:val="105"/>
        </w:rPr>
        <w:t>stolen</w:t>
      </w:r>
      <w:r>
        <w:rPr>
          <w:spacing w:val="-14"/>
          <w:w w:val="105"/>
        </w:rPr>
        <w:t xml:space="preserve"> </w:t>
      </w:r>
      <w:r>
        <w:rPr>
          <w:w w:val="105"/>
        </w:rPr>
        <w:t>vehicles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unauthorized</w:t>
      </w:r>
      <w:r>
        <w:rPr>
          <w:spacing w:val="-12"/>
          <w:w w:val="105"/>
        </w:rPr>
        <w:t xml:space="preserve"> </w:t>
      </w:r>
      <w:r>
        <w:rPr>
          <w:w w:val="105"/>
        </w:rPr>
        <w:t>access.</w:t>
      </w:r>
    </w:p>
    <w:p w14:paraId="065B1798">
      <w:pPr>
        <w:pStyle w:val="7"/>
      </w:pPr>
    </w:p>
    <w:p w14:paraId="17E819EC">
      <w:pPr>
        <w:pStyle w:val="7"/>
        <w:spacing w:before="63"/>
      </w:pPr>
    </w:p>
    <w:p w14:paraId="554362F1">
      <w:pPr>
        <w:pStyle w:val="3"/>
      </w:pPr>
      <w:r>
        <w:t>Workflow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10"/>
        </w:rPr>
        <w:t xml:space="preserve"> </w:t>
      </w:r>
      <w:r>
        <w:rPr>
          <w:spacing w:val="-2"/>
        </w:rPr>
        <w:t>System</w:t>
      </w:r>
    </w:p>
    <w:p w14:paraId="64F67563">
      <w:pPr>
        <w:pStyle w:val="7"/>
        <w:spacing w:before="203" w:line="271" w:lineRule="auto"/>
        <w:ind w:left="23"/>
      </w:pPr>
      <w:r>
        <w:rPr>
          <w:w w:val="105"/>
        </w:rPr>
        <w:t>Real-Time</w:t>
      </w:r>
      <w:r>
        <w:rPr>
          <w:spacing w:val="-14"/>
          <w:w w:val="105"/>
        </w:rPr>
        <w:t xml:space="preserve"> </w:t>
      </w:r>
      <w:r>
        <w:rPr>
          <w:w w:val="105"/>
        </w:rPr>
        <w:t>Processing: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system</w:t>
      </w:r>
      <w:r>
        <w:rPr>
          <w:spacing w:val="-13"/>
          <w:w w:val="105"/>
        </w:rPr>
        <w:t xml:space="preserve"> </w:t>
      </w:r>
      <w:r>
        <w:rPr>
          <w:w w:val="105"/>
        </w:rPr>
        <w:t>captures</w:t>
      </w:r>
      <w:r>
        <w:rPr>
          <w:spacing w:val="-14"/>
          <w:w w:val="105"/>
        </w:rPr>
        <w:t xml:space="preserve"> </w:t>
      </w:r>
      <w:r>
        <w:rPr>
          <w:w w:val="105"/>
        </w:rPr>
        <w:t>frames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w w:val="105"/>
        </w:rPr>
        <w:t>live</w:t>
      </w:r>
      <w:r>
        <w:rPr>
          <w:spacing w:val="-14"/>
          <w:w w:val="105"/>
        </w:rPr>
        <w:t xml:space="preserve"> </w:t>
      </w:r>
      <w:r>
        <w:rPr>
          <w:w w:val="105"/>
        </w:rPr>
        <w:t>video</w:t>
      </w:r>
      <w:r>
        <w:rPr>
          <w:spacing w:val="-12"/>
          <w:w w:val="105"/>
        </w:rPr>
        <w:t xml:space="preserve"> </w:t>
      </w:r>
      <w:r>
        <w:rPr>
          <w:w w:val="105"/>
        </w:rPr>
        <w:t>feeds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processes</w:t>
      </w:r>
      <w:r>
        <w:rPr>
          <w:spacing w:val="-14"/>
          <w:w w:val="105"/>
        </w:rPr>
        <w:t xml:space="preserve"> </w:t>
      </w:r>
      <w:r>
        <w:rPr>
          <w:w w:val="105"/>
        </w:rPr>
        <w:t>them in real-time to detect number plates.</w:t>
      </w:r>
    </w:p>
    <w:p w14:paraId="4EF22B1A">
      <w:pPr>
        <w:pStyle w:val="7"/>
        <w:spacing w:before="157" w:line="271" w:lineRule="auto"/>
        <w:ind w:left="23" w:right="416"/>
      </w:pP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Plate</w:t>
      </w:r>
      <w:r>
        <w:rPr>
          <w:spacing w:val="-14"/>
          <w:w w:val="105"/>
        </w:rPr>
        <w:t xml:space="preserve"> </w:t>
      </w:r>
      <w:r>
        <w:rPr>
          <w:w w:val="105"/>
        </w:rPr>
        <w:t>Detection:</w:t>
      </w:r>
      <w:r>
        <w:rPr>
          <w:spacing w:val="-13"/>
          <w:w w:val="105"/>
        </w:rPr>
        <w:t xml:space="preserve"> </w:t>
      </w:r>
      <w:r>
        <w:rPr>
          <w:w w:val="105"/>
        </w:rPr>
        <w:t>Advanced</w:t>
      </w:r>
      <w:r>
        <w:rPr>
          <w:spacing w:val="-14"/>
          <w:w w:val="105"/>
        </w:rPr>
        <w:t xml:space="preserve"> </w:t>
      </w:r>
      <w:r>
        <w:rPr>
          <w:w w:val="105"/>
        </w:rPr>
        <w:t>image</w:t>
      </w:r>
      <w:r>
        <w:rPr>
          <w:spacing w:val="-14"/>
          <w:w w:val="105"/>
        </w:rPr>
        <w:t xml:space="preserve"> </w:t>
      </w:r>
      <w:r>
        <w:rPr>
          <w:w w:val="105"/>
        </w:rPr>
        <w:t>processing</w:t>
      </w:r>
      <w:r>
        <w:rPr>
          <w:spacing w:val="-13"/>
          <w:w w:val="105"/>
        </w:rPr>
        <w:t xml:space="preserve"> </w:t>
      </w:r>
      <w:r>
        <w:rPr>
          <w:w w:val="105"/>
        </w:rPr>
        <w:t>techniques,</w:t>
      </w:r>
      <w:r>
        <w:rPr>
          <w:spacing w:val="-14"/>
          <w:w w:val="105"/>
        </w:rPr>
        <w:t xml:space="preserve"> </w:t>
      </w:r>
      <w:r>
        <w:rPr>
          <w:w w:val="105"/>
        </w:rPr>
        <w:t>such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edge</w:t>
      </w:r>
      <w:r>
        <w:rPr>
          <w:spacing w:val="-13"/>
          <w:w w:val="105"/>
        </w:rPr>
        <w:t xml:space="preserve"> </w:t>
      </w:r>
      <w:r>
        <w:rPr>
          <w:w w:val="105"/>
        </w:rPr>
        <w:t>detection and contour filtering, are</w:t>
      </w:r>
      <w:r>
        <w:rPr>
          <w:spacing w:val="-3"/>
          <w:w w:val="105"/>
        </w:rPr>
        <w:t xml:space="preserve"> </w:t>
      </w:r>
      <w:r>
        <w:rPr>
          <w:w w:val="105"/>
        </w:rPr>
        <w:t>used to identify potential number plates.</w:t>
      </w:r>
    </w:p>
    <w:p w14:paraId="44A64784">
      <w:pPr>
        <w:pStyle w:val="7"/>
        <w:spacing w:after="0" w:line="271" w:lineRule="auto"/>
        <w:sectPr>
          <w:pgSz w:w="11910" w:h="16850"/>
          <w:pgMar w:top="1940" w:right="1417" w:bottom="280" w:left="1417" w:header="720" w:footer="720" w:gutter="0"/>
          <w:cols w:space="720" w:num="1"/>
        </w:sectPr>
      </w:pPr>
    </w:p>
    <w:p w14:paraId="352413B4">
      <w:pPr>
        <w:pStyle w:val="7"/>
        <w:spacing w:before="31" w:line="271" w:lineRule="auto"/>
        <w:ind w:left="23"/>
      </w:pPr>
      <w:r>
        <w:rPr>
          <w:w w:val="105"/>
        </w:rPr>
        <w:t>Database</w:t>
      </w:r>
      <w:r>
        <w:rPr>
          <w:spacing w:val="-14"/>
          <w:w w:val="105"/>
        </w:rPr>
        <w:t xml:space="preserve"> </w:t>
      </w:r>
      <w:r>
        <w:rPr>
          <w:w w:val="105"/>
        </w:rPr>
        <w:t>Interaction:</w:t>
      </w:r>
      <w:r>
        <w:rPr>
          <w:spacing w:val="-14"/>
          <w:w w:val="105"/>
        </w:rPr>
        <w:t xml:space="preserve"> </w:t>
      </w:r>
      <w:r>
        <w:rPr>
          <w:w w:val="105"/>
        </w:rPr>
        <w:t>Optionally,</w:t>
      </w:r>
      <w:r>
        <w:rPr>
          <w:spacing w:val="-13"/>
          <w:w w:val="105"/>
        </w:rPr>
        <w:t xml:space="preserve"> </w:t>
      </w:r>
      <w:r>
        <w:rPr>
          <w:w w:val="105"/>
        </w:rPr>
        <w:t>detected</w:t>
      </w:r>
      <w:r>
        <w:rPr>
          <w:spacing w:val="-14"/>
          <w:w w:val="105"/>
        </w:rPr>
        <w:t xml:space="preserve"> </w:t>
      </w:r>
      <w:r>
        <w:rPr>
          <w:w w:val="105"/>
        </w:rPr>
        <w:t>plates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matched</w:t>
      </w:r>
      <w:r>
        <w:rPr>
          <w:spacing w:val="-14"/>
          <w:w w:val="105"/>
        </w:rPr>
        <w:t xml:space="preserve"> </w:t>
      </w:r>
      <w:r>
        <w:rPr>
          <w:w w:val="105"/>
        </w:rPr>
        <w:t>against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database</w:t>
      </w:r>
      <w:r>
        <w:rPr>
          <w:spacing w:val="-13"/>
          <w:w w:val="105"/>
        </w:rPr>
        <w:t xml:space="preserve"> </w:t>
      </w:r>
      <w:r>
        <w:rPr>
          <w:w w:val="105"/>
        </w:rPr>
        <w:t>for validation purposes (e.g., flagging stolen vehicles).</w:t>
      </w:r>
    </w:p>
    <w:p w14:paraId="2ABB1F4A">
      <w:pPr>
        <w:pStyle w:val="7"/>
        <w:spacing w:before="158" w:line="271" w:lineRule="auto"/>
        <w:ind w:left="23"/>
      </w:pPr>
      <w:r>
        <w:rPr>
          <w:w w:val="105"/>
        </w:rPr>
        <w:t>Alert</w:t>
      </w:r>
      <w:r>
        <w:rPr>
          <w:spacing w:val="-14"/>
          <w:w w:val="105"/>
        </w:rPr>
        <w:t xml:space="preserve"> </w:t>
      </w:r>
      <w:r>
        <w:rPr>
          <w:w w:val="105"/>
        </w:rPr>
        <w:t>Mechanism: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unauthorized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flagged</w:t>
      </w:r>
      <w:r>
        <w:rPr>
          <w:spacing w:val="-10"/>
          <w:w w:val="105"/>
        </w:rPr>
        <w:t xml:space="preserve"> </w:t>
      </w:r>
      <w:r>
        <w:rPr>
          <w:w w:val="105"/>
        </w:rPr>
        <w:t>plate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detected,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trigger</w:t>
      </w:r>
      <w:r>
        <w:rPr>
          <w:spacing w:val="-11"/>
          <w:w w:val="105"/>
        </w:rPr>
        <w:t xml:space="preserve"> </w:t>
      </w:r>
      <w:r>
        <w:rPr>
          <w:w w:val="105"/>
        </w:rPr>
        <w:t>an alert or notify security personnel immediately.</w:t>
      </w:r>
    </w:p>
    <w:p w14:paraId="001BDBD0">
      <w:pPr>
        <w:pStyle w:val="7"/>
        <w:rPr>
          <w:sz w:val="20"/>
        </w:rPr>
      </w:pPr>
    </w:p>
    <w:p w14:paraId="02B40587">
      <w:pPr>
        <w:pStyle w:val="7"/>
        <w:rPr>
          <w:sz w:val="20"/>
        </w:rPr>
      </w:pPr>
    </w:p>
    <w:p w14:paraId="26CF1C14">
      <w:pPr>
        <w:pStyle w:val="7"/>
        <w:spacing w:before="155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268605</wp:posOffset>
            </wp:positionV>
            <wp:extent cx="5706110" cy="3803650"/>
            <wp:effectExtent l="0" t="0" r="0" b="0"/>
            <wp:wrapTopAndBottom/>
            <wp:docPr id="3" name="Image 3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MG_2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B94E1">
      <w:pPr>
        <w:pStyle w:val="7"/>
        <w:spacing w:after="0"/>
        <w:rPr>
          <w:sz w:val="20"/>
        </w:rPr>
        <w:sectPr>
          <w:pgSz w:w="11910" w:h="16850"/>
          <w:pgMar w:top="1420" w:right="1417" w:bottom="280" w:left="1417" w:header="720" w:footer="720" w:gutter="0"/>
          <w:cols w:space="720" w:num="1"/>
        </w:sectPr>
      </w:pPr>
    </w:p>
    <w:p w14:paraId="03256BE2">
      <w:pPr>
        <w:pStyle w:val="7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434965" cy="5266690"/>
            <wp:effectExtent l="0" t="0" r="0" b="0"/>
            <wp:docPr id="4" name="Image 4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IMG_25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975" cy="52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1C49">
      <w:pPr>
        <w:pStyle w:val="7"/>
        <w:spacing w:after="0"/>
        <w:rPr>
          <w:sz w:val="20"/>
        </w:rPr>
        <w:sectPr>
          <w:pgSz w:w="11910" w:h="16850"/>
          <w:pgMar w:top="1440" w:right="1417" w:bottom="280" w:left="1417" w:header="720" w:footer="720" w:gutter="0"/>
          <w:cols w:space="720" w:num="1"/>
        </w:sectPr>
      </w:pPr>
    </w:p>
    <w:p w14:paraId="19C132AE">
      <w:pPr>
        <w:pStyle w:val="2"/>
        <w:spacing w:before="1"/>
      </w:pPr>
      <w:r>
        <w:rPr>
          <w:spacing w:val="-2"/>
        </w:rPr>
        <w:t>Methodology</w:t>
      </w:r>
    </w:p>
    <w:p w14:paraId="4F08E5C4">
      <w:pPr>
        <w:pStyle w:val="7"/>
        <w:spacing w:before="254"/>
        <w:rPr>
          <w:b/>
          <w:sz w:val="40"/>
        </w:rPr>
      </w:pPr>
    </w:p>
    <w:p w14:paraId="6CFF85E1">
      <w:pPr>
        <w:pStyle w:val="4"/>
        <w:numPr>
          <w:ilvl w:val="0"/>
          <w:numId w:val="5"/>
        </w:numPr>
        <w:tabs>
          <w:tab w:val="left" w:pos="338"/>
        </w:tabs>
        <w:spacing w:before="0" w:after="0" w:line="240" w:lineRule="auto"/>
        <w:ind w:left="338" w:right="0" w:hanging="315"/>
        <w:jc w:val="left"/>
      </w:pPr>
      <w:r>
        <w:t>Image</w:t>
      </w:r>
      <w:r>
        <w:rPr>
          <w:spacing w:val="21"/>
        </w:rPr>
        <w:t xml:space="preserve"> </w:t>
      </w:r>
      <w:r>
        <w:rPr>
          <w:spacing w:val="-2"/>
        </w:rPr>
        <w:t>Capture</w:t>
      </w:r>
    </w:p>
    <w:p w14:paraId="4C2068C5">
      <w:pPr>
        <w:pStyle w:val="7"/>
        <w:spacing w:before="202" w:line="268" w:lineRule="auto"/>
        <w:ind w:left="23"/>
      </w:pPr>
      <w:r>
        <w:rPr>
          <w:w w:val="105"/>
        </w:rPr>
        <w:t>The system</w:t>
      </w:r>
      <w:r>
        <w:rPr>
          <w:spacing w:val="-6"/>
          <w:w w:val="105"/>
        </w:rPr>
        <w:t xml:space="preserve"> </w:t>
      </w:r>
      <w:r>
        <w:rPr>
          <w:w w:val="105"/>
        </w:rPr>
        <w:t>initiates by</w:t>
      </w:r>
      <w:r>
        <w:rPr>
          <w:spacing w:val="-3"/>
          <w:w w:val="105"/>
        </w:rPr>
        <w:t xml:space="preserve"> </w:t>
      </w:r>
      <w:r>
        <w:rPr>
          <w:w w:val="105"/>
        </w:rPr>
        <w:t>acquiring video frames through</w:t>
      </w:r>
      <w:r>
        <w:rPr>
          <w:spacing w:val="-6"/>
          <w:w w:val="105"/>
        </w:rPr>
        <w:t xml:space="preserve"> </w:t>
      </w:r>
      <w:r>
        <w:rPr>
          <w:w w:val="105"/>
        </w:rPr>
        <w:t>a standard</w:t>
      </w:r>
      <w:r>
        <w:rPr>
          <w:spacing w:val="-6"/>
          <w:w w:val="105"/>
        </w:rPr>
        <w:t xml:space="preserve"> </w:t>
      </w:r>
      <w:r>
        <w:rPr>
          <w:w w:val="105"/>
        </w:rPr>
        <w:t>webcam or surveillance camera.</w:t>
      </w:r>
      <w:r>
        <w:rPr>
          <w:spacing w:val="-14"/>
          <w:w w:val="105"/>
        </w:rPr>
        <w:t xml:space="preserve"> </w:t>
      </w:r>
      <w:r>
        <w:rPr>
          <w:w w:val="105"/>
        </w:rPr>
        <w:t>These</w:t>
      </w:r>
      <w:r>
        <w:rPr>
          <w:spacing w:val="-14"/>
          <w:w w:val="105"/>
        </w:rPr>
        <w:t xml:space="preserve"> </w:t>
      </w:r>
      <w:r>
        <w:rPr>
          <w:w w:val="105"/>
        </w:rPr>
        <w:t>continuous</w:t>
      </w:r>
      <w:r>
        <w:rPr>
          <w:spacing w:val="-13"/>
          <w:w w:val="105"/>
        </w:rPr>
        <w:t xml:space="preserve"> </w:t>
      </w:r>
      <w:r>
        <w:rPr>
          <w:w w:val="105"/>
        </w:rPr>
        <w:t>video</w:t>
      </w:r>
      <w:r>
        <w:rPr>
          <w:spacing w:val="-14"/>
          <w:w w:val="105"/>
        </w:rPr>
        <w:t xml:space="preserve"> </w:t>
      </w:r>
      <w:r>
        <w:rPr>
          <w:w w:val="105"/>
        </w:rPr>
        <w:t>streams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analyzed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real-time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detect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presence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-2"/>
          <w:w w:val="105"/>
        </w:rPr>
        <w:t>vehicles.</w:t>
      </w:r>
    </w:p>
    <w:p w14:paraId="0812F6B7">
      <w:pPr>
        <w:pStyle w:val="4"/>
        <w:numPr>
          <w:ilvl w:val="0"/>
          <w:numId w:val="5"/>
        </w:numPr>
        <w:tabs>
          <w:tab w:val="left" w:pos="360"/>
        </w:tabs>
        <w:spacing w:before="169" w:after="0" w:line="240" w:lineRule="auto"/>
        <w:ind w:left="360" w:right="0" w:hanging="337"/>
        <w:jc w:val="left"/>
      </w:pPr>
      <w:r>
        <w:t>Image</w:t>
      </w:r>
      <w:r>
        <w:rPr>
          <w:spacing w:val="25"/>
        </w:rPr>
        <w:t xml:space="preserve"> </w:t>
      </w:r>
      <w:r>
        <w:t>Pre-</w:t>
      </w:r>
      <w:r>
        <w:rPr>
          <w:spacing w:val="-2"/>
        </w:rPr>
        <w:t>processing</w:t>
      </w:r>
    </w:p>
    <w:p w14:paraId="7B4DFAFC">
      <w:pPr>
        <w:pStyle w:val="7"/>
        <w:spacing w:before="195"/>
        <w:ind w:left="23"/>
      </w:pPr>
      <w:r>
        <w:t>To</w:t>
      </w:r>
      <w:r>
        <w:rPr>
          <w:spacing w:val="19"/>
        </w:rPr>
        <w:t xml:space="preserve"> </w:t>
      </w:r>
      <w:r>
        <w:t>enhance</w:t>
      </w:r>
      <w:r>
        <w:rPr>
          <w:spacing w:val="20"/>
        </w:rPr>
        <w:t xml:space="preserve"> </w:t>
      </w:r>
      <w:r>
        <w:t>detection</w:t>
      </w:r>
      <w:r>
        <w:rPr>
          <w:spacing w:val="10"/>
        </w:rPr>
        <w:t xml:space="preserve"> </w:t>
      </w:r>
      <w:r>
        <w:t>accuracy,</w:t>
      </w:r>
      <w:r>
        <w:rPr>
          <w:spacing w:val="21"/>
        </w:rPr>
        <w:t xml:space="preserve"> </w:t>
      </w:r>
      <w:r>
        <w:t>several</w:t>
      </w:r>
      <w:r>
        <w:rPr>
          <w:spacing w:val="28"/>
        </w:rPr>
        <w:t xml:space="preserve"> </w:t>
      </w:r>
      <w:r>
        <w:t>pre-processing</w:t>
      </w:r>
      <w:r>
        <w:rPr>
          <w:spacing w:val="18"/>
        </w:rPr>
        <w:t xml:space="preserve"> </w:t>
      </w:r>
      <w:r>
        <w:t>steps</w:t>
      </w:r>
      <w:r>
        <w:rPr>
          <w:spacing w:val="16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rPr>
          <w:spacing w:val="-2"/>
        </w:rPr>
        <w:t>applied:-</w:t>
      </w:r>
    </w:p>
    <w:p w14:paraId="2EFF21C0">
      <w:pPr>
        <w:spacing w:before="194" w:line="271" w:lineRule="auto"/>
        <w:ind w:left="23" w:right="377" w:firstLine="0"/>
        <w:jc w:val="left"/>
        <w:rPr>
          <w:sz w:val="23"/>
        </w:rPr>
      </w:pPr>
      <w:r>
        <w:rPr>
          <w:b/>
          <w:w w:val="105"/>
          <w:sz w:val="23"/>
        </w:rPr>
        <w:t>Grayscale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Conversion:</w:t>
      </w:r>
      <w:r>
        <w:rPr>
          <w:b/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Simplifies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image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removing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color,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focusing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only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 xml:space="preserve">intensity </w:t>
      </w:r>
      <w:r>
        <w:rPr>
          <w:spacing w:val="-2"/>
          <w:w w:val="105"/>
          <w:sz w:val="23"/>
        </w:rPr>
        <w:t>values.</w:t>
      </w:r>
    </w:p>
    <w:p w14:paraId="0E285283">
      <w:pPr>
        <w:spacing w:before="165"/>
        <w:ind w:left="23" w:right="0" w:firstLine="0"/>
        <w:jc w:val="left"/>
        <w:rPr>
          <w:sz w:val="23"/>
        </w:rPr>
      </w:pPr>
      <w:r>
        <w:rPr>
          <w:b/>
          <w:w w:val="105"/>
          <w:sz w:val="23"/>
        </w:rPr>
        <w:t>Gaussian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Blurring:</w:t>
      </w:r>
      <w:r>
        <w:rPr>
          <w:b/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Reduces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noise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smooths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image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improve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edge</w:t>
      </w:r>
      <w:r>
        <w:rPr>
          <w:spacing w:val="-1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clarity.</w:t>
      </w:r>
    </w:p>
    <w:p w14:paraId="02BC8A1C">
      <w:pPr>
        <w:pStyle w:val="7"/>
        <w:spacing w:before="195" w:line="271" w:lineRule="auto"/>
        <w:ind w:left="23"/>
      </w:pPr>
      <w:r>
        <w:rPr>
          <w:b/>
          <w:w w:val="105"/>
        </w:rPr>
        <w:t>Edge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Detection:</w:t>
      </w:r>
      <w:r>
        <w:rPr>
          <w:b/>
          <w:spacing w:val="-14"/>
          <w:w w:val="105"/>
        </w:rPr>
        <w:t xml:space="preserve"> </w:t>
      </w:r>
      <w:r>
        <w:rPr>
          <w:w w:val="105"/>
        </w:rPr>
        <w:t>Utilizes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Canny</w:t>
      </w:r>
      <w:r>
        <w:rPr>
          <w:spacing w:val="-14"/>
          <w:w w:val="105"/>
        </w:rPr>
        <w:t xml:space="preserve"> </w:t>
      </w:r>
      <w:r>
        <w:rPr>
          <w:w w:val="105"/>
        </w:rPr>
        <w:t>algorithm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highlight</w:t>
      </w:r>
      <w:r>
        <w:rPr>
          <w:spacing w:val="-14"/>
          <w:w w:val="105"/>
        </w:rPr>
        <w:t xml:space="preserve"> </w:t>
      </w:r>
      <w:r>
        <w:rPr>
          <w:w w:val="105"/>
        </w:rPr>
        <w:t>object</w:t>
      </w:r>
      <w:r>
        <w:rPr>
          <w:spacing w:val="-10"/>
          <w:w w:val="105"/>
        </w:rPr>
        <w:t xml:space="preserve"> </w:t>
      </w:r>
      <w:r>
        <w:rPr>
          <w:w w:val="105"/>
        </w:rPr>
        <w:t>boundaries,</w:t>
      </w:r>
      <w:r>
        <w:rPr>
          <w:spacing w:val="-14"/>
          <w:w w:val="105"/>
        </w:rPr>
        <w:t xml:space="preserve"> </w:t>
      </w:r>
      <w:r>
        <w:rPr>
          <w:w w:val="105"/>
        </w:rPr>
        <w:t>particularly useful for outlining number plates and vehicles.</w:t>
      </w:r>
    </w:p>
    <w:p w14:paraId="3AFB3BB4">
      <w:pPr>
        <w:pStyle w:val="4"/>
        <w:numPr>
          <w:ilvl w:val="0"/>
          <w:numId w:val="5"/>
        </w:numPr>
        <w:tabs>
          <w:tab w:val="left" w:pos="360"/>
        </w:tabs>
        <w:spacing w:before="161" w:after="0" w:line="240" w:lineRule="auto"/>
        <w:ind w:left="360" w:right="0" w:hanging="337"/>
        <w:jc w:val="left"/>
      </w:pPr>
      <w:r>
        <w:t>Detection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Filtering</w:t>
      </w:r>
      <w:r>
        <w:rPr>
          <w:spacing w:val="25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2"/>
        </w:rPr>
        <w:t>Contours</w:t>
      </w:r>
    </w:p>
    <w:p w14:paraId="4574F803">
      <w:pPr>
        <w:spacing w:before="194" w:line="271" w:lineRule="auto"/>
        <w:ind w:left="23" w:right="0" w:firstLine="50"/>
        <w:jc w:val="left"/>
        <w:rPr>
          <w:sz w:val="23"/>
        </w:rPr>
      </w:pPr>
      <w:r>
        <w:rPr>
          <w:b/>
          <w:w w:val="105"/>
          <w:sz w:val="23"/>
        </w:rPr>
        <w:t>Contours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Identification:</w:t>
      </w:r>
      <w:r>
        <w:rPr>
          <w:b/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Contours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extracted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processed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edge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map,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identifying potential regions of interest.</w:t>
      </w:r>
    </w:p>
    <w:p w14:paraId="4E1C86E6">
      <w:pPr>
        <w:pStyle w:val="7"/>
        <w:spacing w:before="165" w:line="264" w:lineRule="auto"/>
        <w:ind w:left="23" w:firstLine="50"/>
      </w:pPr>
      <w:r>
        <w:rPr>
          <w:b/>
          <w:w w:val="105"/>
        </w:rPr>
        <w:t>Aspect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Ratio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Analysis</w:t>
      </w:r>
      <w:r>
        <w:rPr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w w:val="105"/>
        </w:rPr>
        <w:t>Rectangular</w:t>
      </w:r>
      <w:r>
        <w:rPr>
          <w:spacing w:val="-13"/>
          <w:w w:val="105"/>
        </w:rPr>
        <w:t xml:space="preserve"> </w:t>
      </w:r>
      <w:r>
        <w:rPr>
          <w:w w:val="105"/>
        </w:rPr>
        <w:t>contours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shape</w:t>
      </w:r>
      <w:r>
        <w:rPr>
          <w:spacing w:val="-13"/>
          <w:w w:val="105"/>
        </w:rPr>
        <w:t xml:space="preserve"> </w:t>
      </w:r>
      <w:r>
        <w:rPr>
          <w:w w:val="105"/>
        </w:rPr>
        <w:t>similar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standard</w:t>
      </w:r>
      <w:r>
        <w:rPr>
          <w:spacing w:val="-14"/>
          <w:w w:val="105"/>
        </w:rPr>
        <w:t xml:space="preserve"> </w:t>
      </w:r>
      <w:r>
        <w:rPr>
          <w:w w:val="105"/>
        </w:rPr>
        <w:t>license</w:t>
      </w:r>
      <w:r>
        <w:rPr>
          <w:spacing w:val="-11"/>
          <w:w w:val="105"/>
        </w:rPr>
        <w:t xml:space="preserve"> </w:t>
      </w:r>
      <w:r>
        <w:rPr>
          <w:w w:val="105"/>
        </w:rPr>
        <w:t>plates are filtered using width-to-height ratio checks.</w:t>
      </w:r>
    </w:p>
    <w:p w14:paraId="6A9F6DA7">
      <w:pPr>
        <w:pStyle w:val="4"/>
        <w:numPr>
          <w:ilvl w:val="0"/>
          <w:numId w:val="5"/>
        </w:numPr>
        <w:tabs>
          <w:tab w:val="left" w:pos="338"/>
        </w:tabs>
        <w:spacing w:before="178" w:after="0" w:line="240" w:lineRule="auto"/>
        <w:ind w:left="338" w:right="0" w:hanging="315"/>
        <w:jc w:val="left"/>
      </w:pPr>
      <w:r>
        <w:t>License</w:t>
      </w:r>
      <w:r>
        <w:rPr>
          <w:spacing w:val="22"/>
        </w:rPr>
        <w:t xml:space="preserve"> </w:t>
      </w:r>
      <w:r>
        <w:t>Plate</w:t>
      </w:r>
      <w:r>
        <w:rPr>
          <w:spacing w:val="10"/>
        </w:rPr>
        <w:t xml:space="preserve"> </w:t>
      </w:r>
      <w:r>
        <w:rPr>
          <w:spacing w:val="-2"/>
        </w:rPr>
        <w:t>Localization</w:t>
      </w:r>
    </w:p>
    <w:p w14:paraId="0695ED01">
      <w:pPr>
        <w:spacing w:before="183" w:line="264" w:lineRule="auto"/>
        <w:ind w:left="23" w:right="77" w:firstLine="0"/>
        <w:jc w:val="left"/>
        <w:rPr>
          <w:sz w:val="28"/>
        </w:rPr>
      </w:pPr>
      <w:r>
        <w:rPr>
          <w:sz w:val="28"/>
        </w:rPr>
        <w:t>After</w:t>
      </w:r>
      <w:r>
        <w:rPr>
          <w:spacing w:val="-9"/>
          <w:sz w:val="28"/>
        </w:rPr>
        <w:t xml:space="preserve"> </w:t>
      </w:r>
      <w:r>
        <w:rPr>
          <w:sz w:val="28"/>
        </w:rPr>
        <w:t>selecting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most</w:t>
      </w:r>
      <w:r>
        <w:rPr>
          <w:spacing w:val="-11"/>
          <w:sz w:val="28"/>
        </w:rPr>
        <w:t xml:space="preserve"> </w:t>
      </w:r>
      <w:r>
        <w:rPr>
          <w:sz w:val="28"/>
        </w:rPr>
        <w:t>suitable</w:t>
      </w:r>
      <w:r>
        <w:rPr>
          <w:spacing w:val="-13"/>
          <w:sz w:val="28"/>
        </w:rPr>
        <w:t xml:space="preserve"> </w:t>
      </w:r>
      <w:r>
        <w:rPr>
          <w:sz w:val="28"/>
        </w:rPr>
        <w:t>contour,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specific</w:t>
      </w:r>
      <w:r>
        <w:rPr>
          <w:spacing w:val="-14"/>
          <w:sz w:val="28"/>
        </w:rPr>
        <w:t xml:space="preserve"> </w:t>
      </w:r>
      <w:r>
        <w:rPr>
          <w:sz w:val="28"/>
        </w:rPr>
        <w:t>area</w:t>
      </w:r>
      <w:r>
        <w:rPr>
          <w:spacing w:val="-9"/>
          <w:sz w:val="28"/>
        </w:rPr>
        <w:t xml:space="preserve"> </w:t>
      </w:r>
      <w:r>
        <w:rPr>
          <w:sz w:val="28"/>
        </w:rPr>
        <w:t>containing</w:t>
      </w:r>
      <w:r>
        <w:rPr>
          <w:spacing w:val="-13"/>
          <w:sz w:val="28"/>
        </w:rPr>
        <w:t xml:space="preserve"> </w:t>
      </w:r>
      <w:r>
        <w:rPr>
          <w:sz w:val="28"/>
        </w:rPr>
        <w:t>the license</w:t>
      </w:r>
      <w:r>
        <w:rPr>
          <w:spacing w:val="-10"/>
          <w:sz w:val="28"/>
        </w:rPr>
        <w:t xml:space="preserve"> </w:t>
      </w:r>
      <w:r>
        <w:rPr>
          <w:sz w:val="28"/>
        </w:rPr>
        <w:t>plate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isolated</w:t>
      </w:r>
      <w:r>
        <w:rPr>
          <w:spacing w:val="-9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rest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image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further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operations.</w:t>
      </w:r>
    </w:p>
    <w:p w14:paraId="2C6814BF">
      <w:pPr>
        <w:pStyle w:val="4"/>
        <w:numPr>
          <w:ilvl w:val="0"/>
          <w:numId w:val="5"/>
        </w:numPr>
        <w:tabs>
          <w:tab w:val="left" w:pos="245"/>
        </w:tabs>
        <w:spacing w:before="163" w:after="0" w:line="240" w:lineRule="auto"/>
        <w:ind w:left="245" w:right="0" w:hanging="222"/>
        <w:jc w:val="left"/>
      </w:pPr>
      <w:r>
        <w:t>Visualization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2"/>
        </w:rPr>
        <w:t>Output</w:t>
      </w:r>
    </w:p>
    <w:p w14:paraId="782BED81">
      <w:pPr>
        <w:spacing w:before="203" w:line="271" w:lineRule="auto"/>
        <w:ind w:left="23" w:right="0" w:firstLine="0"/>
        <w:jc w:val="left"/>
        <w:rPr>
          <w:sz w:val="23"/>
        </w:rPr>
      </w:pPr>
      <w:r>
        <w:rPr>
          <w:b/>
          <w:w w:val="105"/>
          <w:sz w:val="23"/>
        </w:rPr>
        <w:t>Drawing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Bounding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Boxes:</w:t>
      </w:r>
      <w:r>
        <w:rPr>
          <w:b/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rectangle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drawn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around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detected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number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plate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 xml:space="preserve">easy </w:t>
      </w:r>
      <w:r>
        <w:rPr>
          <w:spacing w:val="-2"/>
          <w:w w:val="105"/>
          <w:sz w:val="23"/>
        </w:rPr>
        <w:t>visualization.</w:t>
      </w:r>
    </w:p>
    <w:p w14:paraId="67CE1743">
      <w:pPr>
        <w:pStyle w:val="7"/>
        <w:spacing w:before="157" w:line="271" w:lineRule="auto"/>
        <w:ind w:left="23"/>
      </w:pPr>
      <w:r>
        <w:rPr>
          <w:b/>
          <w:w w:val="105"/>
        </w:rPr>
        <w:t>Optional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OCR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: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system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enhanced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applying</w:t>
      </w:r>
      <w:r>
        <w:rPr>
          <w:spacing w:val="-7"/>
          <w:w w:val="105"/>
        </w:rPr>
        <w:t xml:space="preserve"> </w:t>
      </w:r>
      <w:r>
        <w:rPr>
          <w:w w:val="105"/>
        </w:rPr>
        <w:t>Optical</w:t>
      </w:r>
      <w:r>
        <w:rPr>
          <w:spacing w:val="-13"/>
          <w:w w:val="105"/>
        </w:rPr>
        <w:t xml:space="preserve"> </w:t>
      </w:r>
      <w:r>
        <w:rPr>
          <w:w w:val="105"/>
        </w:rPr>
        <w:t>Character</w:t>
      </w:r>
      <w:r>
        <w:rPr>
          <w:spacing w:val="-7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12"/>
          <w:w w:val="105"/>
        </w:rPr>
        <w:t xml:space="preserve"> </w:t>
      </w:r>
      <w:r>
        <w:rPr>
          <w:w w:val="105"/>
        </w:rPr>
        <w:t>to extract alphanumeric characters from the localized plate.</w:t>
      </w:r>
    </w:p>
    <w:p w14:paraId="785290ED">
      <w:pPr>
        <w:pStyle w:val="4"/>
        <w:numPr>
          <w:ilvl w:val="0"/>
          <w:numId w:val="5"/>
        </w:numPr>
        <w:tabs>
          <w:tab w:val="left" w:pos="266"/>
        </w:tabs>
        <w:spacing w:before="161" w:after="0" w:line="240" w:lineRule="auto"/>
        <w:ind w:left="266" w:right="0" w:hanging="243"/>
        <w:jc w:val="left"/>
      </w:pPr>
      <w:r>
        <w:t>Database</w:t>
      </w:r>
      <w:r>
        <w:rPr>
          <w:spacing w:val="64"/>
          <w:w w:val="150"/>
        </w:rPr>
        <w:t xml:space="preserve"> </w:t>
      </w:r>
      <w:r>
        <w:t>Integration</w:t>
      </w:r>
      <w:r>
        <w:rPr>
          <w:spacing w:val="64"/>
          <w:w w:val="150"/>
        </w:rPr>
        <w:t xml:space="preserve"> </w:t>
      </w:r>
      <w:r>
        <w:rPr>
          <w:spacing w:val="-2"/>
        </w:rPr>
        <w:t>(Optional)</w:t>
      </w:r>
    </w:p>
    <w:p w14:paraId="520F4382">
      <w:pPr>
        <w:spacing w:before="191" w:line="256" w:lineRule="auto"/>
        <w:ind w:left="23" w:right="0" w:firstLine="0"/>
        <w:jc w:val="left"/>
        <w:rPr>
          <w:sz w:val="28"/>
        </w:rPr>
      </w:pPr>
      <w:r>
        <w:rPr>
          <w:sz w:val="28"/>
        </w:rPr>
        <w:t>Recognized number plates can be logged or cross-checked with an existing database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enable</w:t>
      </w:r>
      <w:r>
        <w:rPr>
          <w:spacing w:val="-6"/>
          <w:sz w:val="28"/>
        </w:rPr>
        <w:t xml:space="preserve"> </w:t>
      </w:r>
      <w:r>
        <w:rPr>
          <w:sz w:val="28"/>
        </w:rPr>
        <w:t>functions</w:t>
      </w:r>
      <w:r>
        <w:rPr>
          <w:spacing w:val="-7"/>
          <w:sz w:val="28"/>
        </w:rPr>
        <w:t xml:space="preserve"> </w:t>
      </w:r>
      <w:r>
        <w:rPr>
          <w:sz w:val="28"/>
        </w:rPr>
        <w:t>such</w:t>
      </w:r>
      <w:r>
        <w:rPr>
          <w:spacing w:val="-9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stolen</w:t>
      </w:r>
      <w:r>
        <w:rPr>
          <w:spacing w:val="-9"/>
          <w:sz w:val="28"/>
        </w:rPr>
        <w:t xml:space="preserve"> </w:t>
      </w:r>
      <w:r>
        <w:rPr>
          <w:sz w:val="28"/>
        </w:rPr>
        <w:t>vehicle</w:t>
      </w:r>
      <w:r>
        <w:rPr>
          <w:spacing w:val="-8"/>
          <w:sz w:val="28"/>
        </w:rPr>
        <w:t xml:space="preserve"> </w:t>
      </w:r>
      <w:r>
        <w:rPr>
          <w:sz w:val="28"/>
        </w:rPr>
        <w:t>alerts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access</w:t>
      </w:r>
      <w:r>
        <w:rPr>
          <w:spacing w:val="-7"/>
          <w:sz w:val="28"/>
        </w:rPr>
        <w:t xml:space="preserve"> </w:t>
      </w:r>
      <w:r>
        <w:rPr>
          <w:sz w:val="28"/>
        </w:rPr>
        <w:t>control.</w:t>
      </w:r>
    </w:p>
    <w:p w14:paraId="0E01AE9C">
      <w:pPr>
        <w:spacing w:after="0" w:line="256" w:lineRule="auto"/>
        <w:jc w:val="left"/>
        <w:rPr>
          <w:sz w:val="28"/>
        </w:rPr>
        <w:sectPr>
          <w:pgSz w:w="11910" w:h="16850"/>
          <w:pgMar w:top="1440" w:right="1417" w:bottom="280" w:left="1417" w:header="720" w:footer="720" w:gutter="0"/>
          <w:cols w:space="720" w:num="1"/>
        </w:sectPr>
      </w:pPr>
    </w:p>
    <w:p w14:paraId="6682E500">
      <w:pPr>
        <w:pStyle w:val="2"/>
        <w:spacing w:before="1"/>
      </w:pPr>
      <w:r>
        <w:rPr>
          <w:spacing w:val="-2"/>
        </w:rPr>
        <w:t>System</w:t>
      </w:r>
      <w:r>
        <w:rPr>
          <w:spacing w:val="-15"/>
        </w:rPr>
        <w:t xml:space="preserve"> </w:t>
      </w:r>
      <w:r>
        <w:rPr>
          <w:spacing w:val="-2"/>
        </w:rPr>
        <w:t>Implementation</w:t>
      </w:r>
    </w:p>
    <w:p w14:paraId="51729531">
      <w:pPr>
        <w:pStyle w:val="7"/>
        <w:spacing w:before="200"/>
        <w:rPr>
          <w:b/>
          <w:sz w:val="40"/>
        </w:rPr>
      </w:pPr>
    </w:p>
    <w:p w14:paraId="13316E5B">
      <w:pPr>
        <w:pStyle w:val="7"/>
        <w:spacing w:before="1" w:line="268" w:lineRule="auto"/>
        <w:ind w:left="23" w:right="77"/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8"/>
          <w:w w:val="105"/>
        </w:rPr>
        <w:t xml:space="preserve"> </w:t>
      </w:r>
      <w:r>
        <w:rPr>
          <w:w w:val="105"/>
        </w:rPr>
        <w:t>involves the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of OpenCV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process video</w:t>
      </w:r>
      <w:r>
        <w:rPr>
          <w:spacing w:val="-1"/>
          <w:w w:val="105"/>
        </w:rPr>
        <w:t xml:space="preserve"> </w:t>
      </w:r>
      <w:r>
        <w:rPr>
          <w:w w:val="105"/>
        </w:rPr>
        <w:t>frames, detect number</w:t>
      </w:r>
      <w:r>
        <w:rPr>
          <w:spacing w:val="-10"/>
          <w:w w:val="105"/>
        </w:rPr>
        <w:t xml:space="preserve"> </w:t>
      </w:r>
      <w:r>
        <w:rPr>
          <w:w w:val="105"/>
        </w:rPr>
        <w:t>plates,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display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results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real-time.</w:t>
      </w:r>
      <w:r>
        <w:rPr>
          <w:spacing w:val="-14"/>
          <w:w w:val="105"/>
        </w:rPr>
        <w:t xml:space="preserve"> </w:t>
      </w:r>
      <w:r>
        <w:rPr>
          <w:w w:val="105"/>
        </w:rPr>
        <w:t>Below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portion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code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for this </w:t>
      </w:r>
      <w:r>
        <w:rPr>
          <w:spacing w:val="-2"/>
          <w:w w:val="105"/>
        </w:rPr>
        <w:t>task.</w:t>
      </w:r>
    </w:p>
    <w:p w14:paraId="02015381">
      <w:pPr>
        <w:pStyle w:val="7"/>
      </w:pPr>
    </w:p>
    <w:p w14:paraId="6F097F90">
      <w:pPr>
        <w:pStyle w:val="7"/>
        <w:spacing w:before="79"/>
      </w:pPr>
    </w:p>
    <w:p w14:paraId="415426D9">
      <w:pPr>
        <w:pStyle w:val="7"/>
        <w:ind w:left="23"/>
      </w:pPr>
      <w:r>
        <w:rPr>
          <w:spacing w:val="-2"/>
          <w:w w:val="105"/>
        </w:rPr>
        <w:t>import</w:t>
      </w:r>
      <w:r>
        <w:rPr>
          <w:spacing w:val="-3"/>
          <w:w w:val="105"/>
        </w:rPr>
        <w:t xml:space="preserve"> </w:t>
      </w:r>
      <w:r>
        <w:rPr>
          <w:spacing w:val="-5"/>
          <w:w w:val="105"/>
        </w:rPr>
        <w:t>cv2</w:t>
      </w:r>
    </w:p>
    <w:p w14:paraId="6BE32029">
      <w:pPr>
        <w:pStyle w:val="7"/>
        <w:spacing w:before="195"/>
        <w:ind w:left="23"/>
      </w:pPr>
      <w:r>
        <w:rPr>
          <w:w w:val="105"/>
        </w:rPr>
        <w:t>import</w:t>
      </w:r>
      <w:r>
        <w:rPr>
          <w:spacing w:val="-9"/>
          <w:w w:val="105"/>
        </w:rPr>
        <w:t xml:space="preserve"> </w:t>
      </w:r>
      <w:r>
        <w:rPr>
          <w:w w:val="105"/>
        </w:rPr>
        <w:t>numpy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spacing w:val="-5"/>
          <w:w w:val="105"/>
        </w:rPr>
        <w:t>np</w:t>
      </w:r>
    </w:p>
    <w:p w14:paraId="0A2D4ADD">
      <w:pPr>
        <w:pStyle w:val="7"/>
      </w:pPr>
    </w:p>
    <w:p w14:paraId="75AC581F">
      <w:pPr>
        <w:pStyle w:val="7"/>
        <w:spacing w:before="108"/>
      </w:pPr>
    </w:p>
    <w:p w14:paraId="67C6D259">
      <w:pPr>
        <w:pStyle w:val="7"/>
        <w:spacing w:line="405" w:lineRule="auto"/>
        <w:ind w:left="23" w:right="6099"/>
      </w:pPr>
      <w:r>
        <w:rPr>
          <w:w w:val="105"/>
        </w:rPr>
        <w:t xml:space="preserve"># Initialize camera feed </w:t>
      </w:r>
      <w:r>
        <w:t>camera = cv2.VideoCapture(0)</w:t>
      </w:r>
    </w:p>
    <w:p w14:paraId="2915D7A9">
      <w:pPr>
        <w:pStyle w:val="7"/>
        <w:spacing w:before="2"/>
        <w:ind w:left="23"/>
      </w:pPr>
      <w:r>
        <w:rPr>
          <w:spacing w:val="2"/>
        </w:rPr>
        <w:t>camera.set(cv2.CAP_PROP_FRAME_WIDTH,</w:t>
      </w:r>
      <w:r>
        <w:rPr>
          <w:spacing w:val="52"/>
        </w:rPr>
        <w:t xml:space="preserve"> </w:t>
      </w:r>
      <w:r>
        <w:rPr>
          <w:spacing w:val="-4"/>
        </w:rPr>
        <w:t>640)</w:t>
      </w:r>
    </w:p>
    <w:p w14:paraId="2CF54484">
      <w:pPr>
        <w:pStyle w:val="7"/>
        <w:spacing w:before="195"/>
        <w:ind w:left="23"/>
      </w:pPr>
      <w:r>
        <w:rPr>
          <w:spacing w:val="2"/>
        </w:rPr>
        <w:t>camera.set(cv2.CAP_PROP_FRAME_HEIGHT,</w:t>
      </w:r>
      <w:r>
        <w:rPr>
          <w:spacing w:val="29"/>
        </w:rPr>
        <w:t xml:space="preserve"> </w:t>
      </w:r>
      <w:r>
        <w:rPr>
          <w:spacing w:val="-4"/>
        </w:rPr>
        <w:t>480)</w:t>
      </w:r>
    </w:p>
    <w:p w14:paraId="1CE5B1ED">
      <w:pPr>
        <w:pStyle w:val="7"/>
      </w:pPr>
    </w:p>
    <w:p w14:paraId="05547349">
      <w:pPr>
        <w:pStyle w:val="7"/>
        <w:spacing w:before="115"/>
      </w:pPr>
    </w:p>
    <w:p w14:paraId="76097278">
      <w:pPr>
        <w:pStyle w:val="7"/>
        <w:ind w:left="23"/>
      </w:pPr>
      <w:r>
        <w:t>while</w:t>
      </w:r>
      <w:r>
        <w:rPr>
          <w:spacing w:val="13"/>
        </w:rPr>
        <w:t xml:space="preserve"> </w:t>
      </w:r>
      <w:r>
        <w:rPr>
          <w:spacing w:val="-2"/>
        </w:rPr>
        <w:t>True:</w:t>
      </w:r>
    </w:p>
    <w:p w14:paraId="3A212F56">
      <w:pPr>
        <w:pStyle w:val="7"/>
        <w:spacing w:before="195" w:line="405" w:lineRule="auto"/>
        <w:ind w:left="232" w:right="5757"/>
      </w:pPr>
      <w:r>
        <w:rPr>
          <w:spacing w:val="-2"/>
          <w:w w:val="105"/>
        </w:rPr>
        <w:t>success,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frame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 xml:space="preserve">camera.read() </w:t>
      </w:r>
      <w:r>
        <w:rPr>
          <w:w w:val="105"/>
        </w:rPr>
        <w:t>if not success:</w:t>
      </w:r>
    </w:p>
    <w:p w14:paraId="31395975">
      <w:pPr>
        <w:pStyle w:val="7"/>
        <w:spacing w:before="2"/>
        <w:ind w:left="455"/>
      </w:pPr>
      <w:r>
        <w:rPr>
          <w:spacing w:val="-4"/>
          <w:w w:val="105"/>
        </w:rPr>
        <w:t>break</w:t>
      </w:r>
    </w:p>
    <w:p w14:paraId="0F84F9A0">
      <w:pPr>
        <w:pStyle w:val="7"/>
      </w:pPr>
    </w:p>
    <w:p w14:paraId="58C47DC2">
      <w:pPr>
        <w:pStyle w:val="7"/>
        <w:spacing w:before="108"/>
      </w:pPr>
    </w:p>
    <w:p w14:paraId="43F0B921">
      <w:pPr>
        <w:pStyle w:val="7"/>
        <w:ind w:left="239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Resize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convert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grayscale</w:t>
      </w:r>
    </w:p>
    <w:p w14:paraId="47CD50DB">
      <w:pPr>
        <w:pStyle w:val="7"/>
        <w:spacing w:before="202"/>
        <w:ind w:left="232"/>
      </w:pPr>
      <w:r>
        <w:t>resized_frame</w:t>
      </w:r>
      <w:r>
        <w:rPr>
          <w:spacing w:val="28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cv2.resize(frame,</w:t>
      </w:r>
      <w:r>
        <w:rPr>
          <w:spacing w:val="29"/>
        </w:rPr>
        <w:t xml:space="preserve"> </w:t>
      </w:r>
      <w:r>
        <w:t>(640,</w:t>
      </w:r>
      <w:r>
        <w:rPr>
          <w:spacing w:val="19"/>
        </w:rPr>
        <w:t xml:space="preserve"> </w:t>
      </w:r>
      <w:r>
        <w:rPr>
          <w:spacing w:val="-2"/>
        </w:rPr>
        <w:t>480))</w:t>
      </w:r>
    </w:p>
    <w:p w14:paraId="2BE8450E">
      <w:pPr>
        <w:pStyle w:val="7"/>
        <w:spacing w:before="195"/>
        <w:ind w:left="232"/>
      </w:pPr>
      <w:r>
        <w:t>gray_frame</w:t>
      </w:r>
      <w:r>
        <w:rPr>
          <w:spacing w:val="38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cv2.cvtColor(resized_frame,</w:t>
      </w:r>
      <w:r>
        <w:rPr>
          <w:spacing w:val="40"/>
        </w:rPr>
        <w:t xml:space="preserve"> </w:t>
      </w:r>
      <w:r>
        <w:rPr>
          <w:spacing w:val="-2"/>
        </w:rPr>
        <w:t>cv2.COLOR_BGR2GRAY)</w:t>
      </w:r>
    </w:p>
    <w:p w14:paraId="46AEAE88">
      <w:pPr>
        <w:pStyle w:val="7"/>
      </w:pPr>
    </w:p>
    <w:p w14:paraId="41A5EB42">
      <w:pPr>
        <w:pStyle w:val="7"/>
        <w:spacing w:before="108"/>
      </w:pPr>
    </w:p>
    <w:p w14:paraId="2DD0F01A">
      <w:pPr>
        <w:pStyle w:val="7"/>
        <w:ind w:left="239"/>
      </w:pPr>
      <w:r>
        <w:rPr>
          <w:w w:val="105"/>
        </w:rPr>
        <w:t>#</w:t>
      </w:r>
      <w:r>
        <w:rPr>
          <w:spacing w:val="-8"/>
          <w:w w:val="105"/>
        </w:rPr>
        <w:t xml:space="preserve"> </w:t>
      </w:r>
      <w:r>
        <w:rPr>
          <w:w w:val="105"/>
        </w:rPr>
        <w:t>Apply</w:t>
      </w:r>
      <w:r>
        <w:rPr>
          <w:spacing w:val="-12"/>
          <w:w w:val="105"/>
        </w:rPr>
        <w:t xml:space="preserve"> </w:t>
      </w:r>
      <w:r>
        <w:rPr>
          <w:w w:val="105"/>
        </w:rPr>
        <w:t>Gaussian</w:t>
      </w:r>
      <w:r>
        <w:rPr>
          <w:spacing w:val="-8"/>
          <w:w w:val="105"/>
        </w:rPr>
        <w:t xml:space="preserve"> </w:t>
      </w:r>
      <w:r>
        <w:rPr>
          <w:w w:val="105"/>
        </w:rPr>
        <w:t>blur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smooth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image</w:t>
      </w:r>
    </w:p>
    <w:p w14:paraId="34FF2739">
      <w:pPr>
        <w:pStyle w:val="7"/>
        <w:spacing w:before="195"/>
        <w:ind w:left="232"/>
      </w:pPr>
      <w:r>
        <w:t>smooth_frame</w:t>
      </w:r>
      <w:r>
        <w:rPr>
          <w:spacing w:val="46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cv2.GaussianBlur(gray_frame,</w:t>
      </w:r>
      <w:r>
        <w:rPr>
          <w:spacing w:val="38"/>
        </w:rPr>
        <w:t xml:space="preserve"> </w:t>
      </w:r>
      <w:r>
        <w:t>(5,</w:t>
      </w:r>
      <w:r>
        <w:rPr>
          <w:spacing w:val="25"/>
        </w:rPr>
        <w:t xml:space="preserve"> </w:t>
      </w:r>
      <w:r>
        <w:t>5),</w:t>
      </w:r>
      <w:r>
        <w:rPr>
          <w:spacing w:val="26"/>
        </w:rPr>
        <w:t xml:space="preserve"> </w:t>
      </w:r>
      <w:r>
        <w:rPr>
          <w:spacing w:val="-5"/>
        </w:rPr>
        <w:t>0)</w:t>
      </w:r>
    </w:p>
    <w:p w14:paraId="559F948D">
      <w:pPr>
        <w:pStyle w:val="7"/>
      </w:pPr>
    </w:p>
    <w:p w14:paraId="288668F1">
      <w:pPr>
        <w:pStyle w:val="7"/>
        <w:spacing w:before="108"/>
      </w:pPr>
    </w:p>
    <w:p w14:paraId="1092EFD2">
      <w:pPr>
        <w:pStyle w:val="7"/>
        <w:spacing w:before="1"/>
        <w:ind w:left="239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Detect</w:t>
      </w:r>
      <w:r>
        <w:rPr>
          <w:spacing w:val="-10"/>
          <w:w w:val="105"/>
        </w:rPr>
        <w:t xml:space="preserve"> </w:t>
      </w:r>
      <w:r>
        <w:rPr>
          <w:w w:val="105"/>
        </w:rPr>
        <w:t>edges</w:t>
      </w:r>
      <w:r>
        <w:rPr>
          <w:spacing w:val="-4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Canny</w:t>
      </w:r>
    </w:p>
    <w:p w14:paraId="68FF320E">
      <w:pPr>
        <w:pStyle w:val="7"/>
        <w:spacing w:before="194"/>
        <w:ind w:left="239"/>
      </w:pPr>
      <w:r>
        <w:t>edge_frame</w:t>
      </w:r>
      <w:r>
        <w:rPr>
          <w:spacing w:val="32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cv2.Canny(smooth_frame,</w:t>
      </w:r>
      <w:r>
        <w:rPr>
          <w:spacing w:val="23"/>
        </w:rPr>
        <w:t xml:space="preserve"> </w:t>
      </w:r>
      <w:r>
        <w:t>50,</w:t>
      </w:r>
      <w:r>
        <w:rPr>
          <w:spacing w:val="34"/>
        </w:rPr>
        <w:t xml:space="preserve"> </w:t>
      </w:r>
      <w:r>
        <w:rPr>
          <w:spacing w:val="-4"/>
        </w:rPr>
        <w:t>200)</w:t>
      </w:r>
    </w:p>
    <w:p w14:paraId="7832C38A">
      <w:pPr>
        <w:pStyle w:val="7"/>
        <w:spacing w:after="0"/>
        <w:sectPr>
          <w:pgSz w:w="11910" w:h="16850"/>
          <w:pgMar w:top="1440" w:right="1417" w:bottom="280" w:left="1417" w:header="720" w:footer="720" w:gutter="0"/>
          <w:cols w:space="720" w:num="1"/>
        </w:sectPr>
      </w:pPr>
    </w:p>
    <w:p w14:paraId="08298BFE">
      <w:pPr>
        <w:pStyle w:val="7"/>
        <w:spacing w:before="31"/>
        <w:ind w:left="239"/>
      </w:pPr>
      <w:r>
        <w:t>#</w:t>
      </w:r>
      <w:r>
        <w:rPr>
          <w:spacing w:val="22"/>
        </w:rPr>
        <w:t xml:space="preserve"> </w:t>
      </w:r>
      <w:r>
        <w:t>Identify</w:t>
      </w:r>
      <w:r>
        <w:rPr>
          <w:spacing w:val="16"/>
        </w:rPr>
        <w:t xml:space="preserve"> </w:t>
      </w:r>
      <w:r>
        <w:t>contours</w:t>
      </w:r>
      <w:r>
        <w:rPr>
          <w:spacing w:val="26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edge-detected</w:t>
      </w:r>
      <w:r>
        <w:rPr>
          <w:spacing w:val="12"/>
        </w:rPr>
        <w:t xml:space="preserve"> </w:t>
      </w:r>
      <w:r>
        <w:rPr>
          <w:spacing w:val="-4"/>
        </w:rPr>
        <w:t>image</w:t>
      </w:r>
    </w:p>
    <w:p w14:paraId="401B8331">
      <w:pPr>
        <w:pStyle w:val="7"/>
        <w:spacing w:before="195" w:line="405" w:lineRule="auto"/>
        <w:ind w:left="232"/>
      </w:pPr>
      <w:r>
        <w:t>contours, _ = cv2.findContours(edge_frame, cv2.RETR_TREE, cv2.CHAIN_APPROX_SIMPLE)</w:t>
      </w:r>
      <w:r>
        <w:rPr>
          <w:spacing w:val="80"/>
          <w:w w:val="105"/>
        </w:rPr>
        <w:t xml:space="preserve"> </w:t>
      </w:r>
      <w:r>
        <w:rPr>
          <w:w w:val="105"/>
        </w:rPr>
        <w:t>top_contours = sorted(contours, key=cv2.contourArea,</w:t>
      </w:r>
      <w:r>
        <w:rPr>
          <w:spacing w:val="-4"/>
          <w:w w:val="105"/>
        </w:rPr>
        <w:t xml:space="preserve"> </w:t>
      </w:r>
      <w:r>
        <w:rPr>
          <w:w w:val="105"/>
        </w:rPr>
        <w:t>reverse=True)[:15]</w:t>
      </w:r>
    </w:p>
    <w:p w14:paraId="7C4718B9">
      <w:pPr>
        <w:pStyle w:val="7"/>
        <w:spacing w:before="203"/>
      </w:pPr>
    </w:p>
    <w:p w14:paraId="54708E25">
      <w:pPr>
        <w:pStyle w:val="7"/>
        <w:ind w:left="239"/>
      </w:pPr>
      <w:r>
        <w:t>found_plate</w:t>
      </w:r>
      <w:r>
        <w:rPr>
          <w:spacing w:val="17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spacing w:val="-4"/>
        </w:rPr>
        <w:t>False</w:t>
      </w:r>
    </w:p>
    <w:p w14:paraId="4069C458">
      <w:pPr>
        <w:pStyle w:val="7"/>
      </w:pPr>
    </w:p>
    <w:p w14:paraId="60E7EADC">
      <w:pPr>
        <w:pStyle w:val="7"/>
        <w:spacing w:before="109"/>
      </w:pPr>
    </w:p>
    <w:p w14:paraId="08BF2546">
      <w:pPr>
        <w:pStyle w:val="7"/>
        <w:ind w:left="239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contour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top_contours:</w:t>
      </w:r>
    </w:p>
    <w:p w14:paraId="512F9795">
      <w:pPr>
        <w:pStyle w:val="7"/>
        <w:spacing w:before="194"/>
        <w:ind w:left="455"/>
      </w:pPr>
      <w:r>
        <w:rPr>
          <w:spacing w:val="-2"/>
          <w:w w:val="105"/>
        </w:rPr>
        <w:t>#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Approximate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contour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shape</w:t>
      </w:r>
    </w:p>
    <w:p w14:paraId="6E522CD3">
      <w:pPr>
        <w:pStyle w:val="7"/>
        <w:spacing w:before="195" w:line="405" w:lineRule="auto"/>
        <w:ind w:left="448" w:right="820" w:firstLine="7"/>
      </w:pPr>
      <w:r>
        <w:t>polygon = cv2.approxPolyDP(contour, 0.018</w:t>
      </w:r>
      <w:r>
        <w:rPr>
          <w:spacing w:val="33"/>
        </w:rPr>
        <w:t xml:space="preserve"> </w:t>
      </w:r>
      <w:r>
        <w:t>* cv2.arcLength(contour, True), True)</w:t>
      </w:r>
      <w:r>
        <w:rPr>
          <w:spacing w:val="40"/>
          <w:w w:val="105"/>
        </w:rPr>
        <w:t xml:space="preserve"> </w:t>
      </w:r>
      <w:r>
        <w:rPr>
          <w:w w:val="105"/>
        </w:rPr>
        <w:t>if len(polygon) == 4:</w:t>
      </w:r>
    </w:p>
    <w:p w14:paraId="3E5F6EDB">
      <w:pPr>
        <w:pStyle w:val="7"/>
        <w:spacing w:before="2" w:line="405" w:lineRule="auto"/>
        <w:ind w:left="665" w:right="3399" w:firstLine="7"/>
      </w:pPr>
      <w:r>
        <w:rPr>
          <w:spacing w:val="-2"/>
          <w:w w:val="105"/>
        </w:rPr>
        <w:t>x, y,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width, height =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 xml:space="preserve">cv2.boundingRect(polygon) </w:t>
      </w:r>
      <w:r>
        <w:rPr>
          <w:w w:val="105"/>
        </w:rPr>
        <w:t>ratio = width / float(height)</w:t>
      </w:r>
    </w:p>
    <w:p w14:paraId="2C8FD896">
      <w:pPr>
        <w:pStyle w:val="7"/>
        <w:spacing w:before="203"/>
      </w:pPr>
    </w:p>
    <w:p w14:paraId="41048CF6">
      <w:pPr>
        <w:pStyle w:val="7"/>
        <w:spacing w:before="1" w:line="405" w:lineRule="auto"/>
        <w:ind w:left="888" w:right="3399" w:hanging="224"/>
      </w:pP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2.0</w:t>
      </w:r>
      <w:r>
        <w:rPr>
          <w:spacing w:val="-3"/>
          <w:w w:val="105"/>
        </w:rPr>
        <w:t xml:space="preserve"> </w:t>
      </w:r>
      <w:r>
        <w:rPr>
          <w:w w:val="105"/>
        </w:rPr>
        <w:t>&lt;</w:t>
      </w:r>
      <w:r>
        <w:rPr>
          <w:spacing w:val="-7"/>
          <w:w w:val="105"/>
        </w:rPr>
        <w:t xml:space="preserve"> </w:t>
      </w:r>
      <w:r>
        <w:rPr>
          <w:w w:val="105"/>
        </w:rPr>
        <w:t>ratio</w:t>
      </w:r>
      <w:r>
        <w:rPr>
          <w:spacing w:val="-1"/>
          <w:w w:val="105"/>
        </w:rPr>
        <w:t xml:space="preserve"> </w:t>
      </w:r>
      <w:r>
        <w:rPr>
          <w:w w:val="105"/>
        </w:rPr>
        <w:t>&lt;</w:t>
      </w:r>
      <w:r>
        <w:rPr>
          <w:spacing w:val="-13"/>
          <w:w w:val="105"/>
        </w:rPr>
        <w:t xml:space="preserve"> </w:t>
      </w:r>
      <w:r>
        <w:rPr>
          <w:w w:val="105"/>
        </w:rPr>
        <w:t>6.0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width</w:t>
      </w:r>
      <w:r>
        <w:rPr>
          <w:spacing w:val="-7"/>
          <w:w w:val="105"/>
        </w:rPr>
        <w:t xml:space="preserve"> </w:t>
      </w:r>
      <w:r>
        <w:rPr>
          <w:w w:val="105"/>
        </w:rPr>
        <w:t>&gt;</w:t>
      </w:r>
      <w:r>
        <w:rPr>
          <w:spacing w:val="-7"/>
          <w:w w:val="105"/>
        </w:rPr>
        <w:t xml:space="preserve"> </w:t>
      </w:r>
      <w:r>
        <w:rPr>
          <w:w w:val="105"/>
        </w:rPr>
        <w:t>120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height</w:t>
      </w:r>
      <w:r>
        <w:rPr>
          <w:spacing w:val="-5"/>
          <w:w w:val="105"/>
        </w:rPr>
        <w:t xml:space="preserve"> </w:t>
      </w:r>
      <w:r>
        <w:rPr>
          <w:w w:val="105"/>
        </w:rPr>
        <w:t>&gt;</w:t>
      </w:r>
      <w:r>
        <w:rPr>
          <w:spacing w:val="-7"/>
          <w:w w:val="105"/>
        </w:rPr>
        <w:t xml:space="preserve"> </w:t>
      </w:r>
      <w:r>
        <w:rPr>
          <w:w w:val="105"/>
        </w:rPr>
        <w:t>30: found_plate = True</w:t>
      </w:r>
    </w:p>
    <w:p w14:paraId="03FECF7B">
      <w:pPr>
        <w:pStyle w:val="7"/>
        <w:spacing w:before="2" w:line="405" w:lineRule="auto"/>
        <w:ind w:left="888" w:right="2207"/>
      </w:pPr>
      <w:r>
        <w:rPr>
          <w:w w:val="105"/>
        </w:rPr>
        <w:t>cv2.drawContours(resized_frame,</w:t>
      </w:r>
      <w:r>
        <w:rPr>
          <w:spacing w:val="-14"/>
          <w:w w:val="105"/>
        </w:rPr>
        <w:t xml:space="preserve"> </w:t>
      </w:r>
      <w:r>
        <w:rPr>
          <w:w w:val="105"/>
        </w:rPr>
        <w:t>[polygon],</w:t>
      </w:r>
      <w:r>
        <w:rPr>
          <w:spacing w:val="-14"/>
          <w:w w:val="105"/>
        </w:rPr>
        <w:t xml:space="preserve"> </w:t>
      </w:r>
      <w:r>
        <w:rPr>
          <w:w w:val="105"/>
        </w:rPr>
        <w:t>-1,</w:t>
      </w:r>
      <w:r>
        <w:rPr>
          <w:spacing w:val="-13"/>
          <w:w w:val="105"/>
        </w:rPr>
        <w:t xml:space="preserve"> </w:t>
      </w:r>
      <w:r>
        <w:rPr>
          <w:w w:val="105"/>
        </w:rPr>
        <w:t>(0,</w:t>
      </w:r>
      <w:r>
        <w:rPr>
          <w:spacing w:val="-14"/>
          <w:w w:val="105"/>
        </w:rPr>
        <w:t xml:space="preserve"> </w:t>
      </w:r>
      <w:r>
        <w:rPr>
          <w:w w:val="105"/>
        </w:rPr>
        <w:t>255,</w:t>
      </w:r>
      <w:r>
        <w:rPr>
          <w:spacing w:val="-14"/>
          <w:w w:val="105"/>
        </w:rPr>
        <w:t xml:space="preserve"> </w:t>
      </w:r>
      <w:r>
        <w:rPr>
          <w:w w:val="105"/>
        </w:rPr>
        <w:t>0),</w:t>
      </w:r>
      <w:r>
        <w:rPr>
          <w:spacing w:val="-13"/>
          <w:w w:val="105"/>
        </w:rPr>
        <w:t xml:space="preserve"> </w:t>
      </w:r>
      <w:r>
        <w:rPr>
          <w:w w:val="105"/>
        </w:rPr>
        <w:t>2) cv2.putText(resized_frame, "License Plate", (x, y - 10),</w:t>
      </w:r>
    </w:p>
    <w:p w14:paraId="7B478124">
      <w:pPr>
        <w:pStyle w:val="7"/>
        <w:spacing w:before="2"/>
        <w:ind w:right="2817"/>
        <w:jc w:val="right"/>
      </w:pPr>
      <w:r>
        <w:t>cv2.FONT_HERSHEY_SIMPLEX,</w:t>
      </w:r>
      <w:r>
        <w:rPr>
          <w:spacing w:val="30"/>
        </w:rPr>
        <w:t xml:space="preserve"> </w:t>
      </w:r>
      <w:r>
        <w:t>0.7,</w:t>
      </w:r>
      <w:r>
        <w:rPr>
          <w:spacing w:val="30"/>
        </w:rPr>
        <w:t xml:space="preserve"> </w:t>
      </w:r>
      <w:r>
        <w:t>(0,</w:t>
      </w:r>
      <w:r>
        <w:rPr>
          <w:spacing w:val="31"/>
        </w:rPr>
        <w:t xml:space="preserve"> </w:t>
      </w:r>
      <w:r>
        <w:t>0,</w:t>
      </w:r>
      <w:r>
        <w:rPr>
          <w:spacing w:val="20"/>
        </w:rPr>
        <w:t xml:space="preserve"> </w:t>
      </w:r>
      <w:r>
        <w:t>255),</w:t>
      </w:r>
      <w:r>
        <w:rPr>
          <w:spacing w:val="30"/>
        </w:rPr>
        <w:t xml:space="preserve"> </w:t>
      </w:r>
      <w:r>
        <w:rPr>
          <w:spacing w:val="-5"/>
        </w:rPr>
        <w:t>2)</w:t>
      </w:r>
    </w:p>
    <w:p w14:paraId="7F5D6F3F">
      <w:pPr>
        <w:pStyle w:val="7"/>
      </w:pPr>
    </w:p>
    <w:p w14:paraId="0E5C10E9">
      <w:pPr>
        <w:pStyle w:val="7"/>
        <w:spacing w:before="115"/>
      </w:pPr>
    </w:p>
    <w:p w14:paraId="14C9B985">
      <w:pPr>
        <w:pStyle w:val="7"/>
        <w:spacing w:line="405" w:lineRule="auto"/>
        <w:ind w:left="888" w:right="2594"/>
      </w:pPr>
      <w:r>
        <w:rPr>
          <w:w w:val="105"/>
        </w:rPr>
        <w:t>license_area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resized_frame[y:y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4"/>
          <w:w w:val="105"/>
        </w:rPr>
        <w:t xml:space="preserve"> </w:t>
      </w:r>
      <w:r>
        <w:rPr>
          <w:w w:val="105"/>
        </w:rPr>
        <w:t>height,</w:t>
      </w:r>
      <w:r>
        <w:rPr>
          <w:spacing w:val="-14"/>
          <w:w w:val="105"/>
        </w:rPr>
        <w:t xml:space="preserve"> </w:t>
      </w:r>
      <w:r>
        <w:rPr>
          <w:w w:val="105"/>
        </w:rPr>
        <w:t>x:x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width] cv2.imshow("Detected License Plate", license_area) </w:t>
      </w:r>
      <w:r>
        <w:rPr>
          <w:spacing w:val="-4"/>
          <w:w w:val="105"/>
        </w:rPr>
        <w:t>break</w:t>
      </w:r>
    </w:p>
    <w:p w14:paraId="1C7DF58D">
      <w:pPr>
        <w:pStyle w:val="7"/>
        <w:spacing w:before="197"/>
      </w:pPr>
    </w:p>
    <w:p w14:paraId="2F168D39">
      <w:pPr>
        <w:pStyle w:val="7"/>
        <w:ind w:left="232"/>
      </w:pPr>
      <w:r>
        <w:rPr>
          <w:w w:val="105"/>
        </w:rPr>
        <w:t>if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found_plate:</w:t>
      </w:r>
    </w:p>
    <w:p w14:paraId="2E2D2C33">
      <w:pPr>
        <w:pStyle w:val="7"/>
        <w:spacing w:before="195"/>
        <w:ind w:left="448"/>
      </w:pPr>
      <w:r>
        <w:t>cv2.putText(resized_frame,</w:t>
      </w:r>
      <w:r>
        <w:rPr>
          <w:spacing w:val="27"/>
        </w:rPr>
        <w:t xml:space="preserve"> </w:t>
      </w:r>
      <w:r>
        <w:t>"Scanning</w:t>
      </w:r>
      <w:r>
        <w:rPr>
          <w:spacing w:val="3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Plate...",</w:t>
      </w:r>
      <w:r>
        <w:rPr>
          <w:spacing w:val="18"/>
        </w:rPr>
        <w:t xml:space="preserve"> </w:t>
      </w:r>
      <w:r>
        <w:t>(20,</w:t>
      </w:r>
      <w:r>
        <w:rPr>
          <w:spacing w:val="27"/>
        </w:rPr>
        <w:t xml:space="preserve"> </w:t>
      </w:r>
      <w:r>
        <w:rPr>
          <w:spacing w:val="-4"/>
        </w:rPr>
        <w:t>30),</w:t>
      </w:r>
    </w:p>
    <w:p w14:paraId="189C3BB3">
      <w:pPr>
        <w:pStyle w:val="7"/>
        <w:spacing w:before="195"/>
        <w:ind w:right="2767"/>
        <w:jc w:val="right"/>
      </w:pPr>
      <w:r>
        <w:t>cv2.FONT_HERSHEY_SIMPLEX,</w:t>
      </w:r>
      <w:r>
        <w:rPr>
          <w:spacing w:val="26"/>
        </w:rPr>
        <w:t xml:space="preserve"> </w:t>
      </w:r>
      <w:r>
        <w:t>0.7,</w:t>
      </w:r>
      <w:r>
        <w:rPr>
          <w:spacing w:val="26"/>
        </w:rPr>
        <w:t xml:space="preserve"> </w:t>
      </w:r>
      <w:r>
        <w:t>(100,</w:t>
      </w:r>
      <w:r>
        <w:rPr>
          <w:spacing w:val="37"/>
        </w:rPr>
        <w:t xml:space="preserve"> </w:t>
      </w:r>
      <w:r>
        <w:t>100,</w:t>
      </w:r>
      <w:r>
        <w:rPr>
          <w:spacing w:val="38"/>
        </w:rPr>
        <w:t xml:space="preserve"> </w:t>
      </w:r>
      <w:r>
        <w:t>255),</w:t>
      </w:r>
      <w:r>
        <w:rPr>
          <w:spacing w:val="26"/>
        </w:rPr>
        <w:t xml:space="preserve"> </w:t>
      </w:r>
      <w:r>
        <w:rPr>
          <w:spacing w:val="-5"/>
        </w:rPr>
        <w:t>2)</w:t>
      </w:r>
    </w:p>
    <w:p w14:paraId="01AE3376">
      <w:pPr>
        <w:pStyle w:val="7"/>
      </w:pPr>
    </w:p>
    <w:p w14:paraId="5A3B8F60">
      <w:pPr>
        <w:pStyle w:val="7"/>
        <w:spacing w:before="115"/>
      </w:pPr>
    </w:p>
    <w:p w14:paraId="38DDD72A">
      <w:pPr>
        <w:pStyle w:val="7"/>
        <w:ind w:left="232"/>
      </w:pPr>
      <w:r>
        <w:t>cv2.imshow("Live</w:t>
      </w:r>
      <w:r>
        <w:rPr>
          <w:spacing w:val="39"/>
        </w:rPr>
        <w:t xml:space="preserve"> </w:t>
      </w:r>
      <w:r>
        <w:t>Plate</w:t>
      </w:r>
      <w:r>
        <w:rPr>
          <w:spacing w:val="36"/>
        </w:rPr>
        <w:t xml:space="preserve"> </w:t>
      </w:r>
      <w:r>
        <w:t>Detection",</w:t>
      </w:r>
      <w:r>
        <w:rPr>
          <w:spacing w:val="27"/>
        </w:rPr>
        <w:t xml:space="preserve"> </w:t>
      </w:r>
      <w:r>
        <w:rPr>
          <w:spacing w:val="-2"/>
        </w:rPr>
        <w:t>resized_frame)</w:t>
      </w:r>
    </w:p>
    <w:p w14:paraId="788164CF">
      <w:pPr>
        <w:pStyle w:val="7"/>
        <w:spacing w:after="0"/>
        <w:sectPr>
          <w:pgSz w:w="11910" w:h="16850"/>
          <w:pgMar w:top="1420" w:right="1417" w:bottom="280" w:left="1417" w:header="720" w:footer="720" w:gutter="0"/>
          <w:cols w:space="720" w:num="1"/>
        </w:sectPr>
      </w:pPr>
    </w:p>
    <w:p w14:paraId="757E9F7D">
      <w:pPr>
        <w:pStyle w:val="7"/>
        <w:spacing w:before="31"/>
        <w:ind w:left="239"/>
      </w:pPr>
      <w:r>
        <w:rPr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w w:val="105"/>
        </w:rPr>
        <w:t>Exit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pressing</w:t>
      </w:r>
      <w:r>
        <w:rPr>
          <w:spacing w:val="-4"/>
          <w:w w:val="105"/>
        </w:rPr>
        <w:t xml:space="preserve"> </w:t>
      </w:r>
      <w:r>
        <w:rPr>
          <w:spacing w:val="-5"/>
          <w:w w:val="105"/>
        </w:rPr>
        <w:t>'q'</w:t>
      </w:r>
    </w:p>
    <w:p w14:paraId="3F904544">
      <w:pPr>
        <w:pStyle w:val="7"/>
        <w:spacing w:before="195" w:line="405" w:lineRule="auto"/>
        <w:ind w:left="455" w:right="4905" w:hanging="224"/>
      </w:pP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cv2.waitKey(1)</w:t>
      </w:r>
      <w:r>
        <w:rPr>
          <w:spacing w:val="-14"/>
          <w:w w:val="105"/>
        </w:rPr>
        <w:t xml:space="preserve"> </w:t>
      </w:r>
      <w:r>
        <w:rPr>
          <w:w w:val="105"/>
        </w:rPr>
        <w:t>&amp;</w:t>
      </w:r>
      <w:r>
        <w:rPr>
          <w:spacing w:val="-13"/>
          <w:w w:val="105"/>
        </w:rPr>
        <w:t xml:space="preserve"> </w:t>
      </w:r>
      <w:r>
        <w:rPr>
          <w:w w:val="105"/>
        </w:rPr>
        <w:t>0xFF</w:t>
      </w:r>
      <w:r>
        <w:rPr>
          <w:spacing w:val="-14"/>
          <w:w w:val="105"/>
        </w:rPr>
        <w:t xml:space="preserve"> </w:t>
      </w:r>
      <w:r>
        <w:rPr>
          <w:w w:val="105"/>
        </w:rPr>
        <w:t>==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ord('q'): </w:t>
      </w:r>
      <w:r>
        <w:rPr>
          <w:spacing w:val="-2"/>
          <w:w w:val="105"/>
        </w:rPr>
        <w:t>break</w:t>
      </w:r>
    </w:p>
    <w:p w14:paraId="239F1011">
      <w:pPr>
        <w:pStyle w:val="7"/>
        <w:spacing w:before="203"/>
      </w:pPr>
    </w:p>
    <w:p w14:paraId="0ABC6206">
      <w:pPr>
        <w:pStyle w:val="7"/>
        <w:ind w:left="23"/>
      </w:pPr>
      <w:r>
        <w:rPr>
          <w:spacing w:val="-2"/>
          <w:w w:val="105"/>
        </w:rPr>
        <w:t>camera.release()</w:t>
      </w:r>
    </w:p>
    <w:p w14:paraId="4D0891F3">
      <w:pPr>
        <w:pStyle w:val="7"/>
        <w:spacing w:before="195"/>
        <w:ind w:left="23"/>
      </w:pPr>
      <w:r>
        <w:rPr>
          <w:spacing w:val="-2"/>
          <w:w w:val="105"/>
        </w:rPr>
        <w:t>cv2.destroyAllWindows()</w:t>
      </w:r>
    </w:p>
    <w:p w14:paraId="79AA4252">
      <w:pPr>
        <w:pStyle w:val="7"/>
      </w:pPr>
    </w:p>
    <w:p w14:paraId="6AB315AE">
      <w:pPr>
        <w:pStyle w:val="7"/>
      </w:pPr>
    </w:p>
    <w:p w14:paraId="7573869B">
      <w:pPr>
        <w:pStyle w:val="7"/>
      </w:pPr>
    </w:p>
    <w:p w14:paraId="7A8B7BCA">
      <w:pPr>
        <w:pStyle w:val="7"/>
      </w:pPr>
    </w:p>
    <w:p w14:paraId="78E96EA7">
      <w:pPr>
        <w:pStyle w:val="7"/>
      </w:pPr>
    </w:p>
    <w:p w14:paraId="266C83DC">
      <w:pPr>
        <w:pStyle w:val="7"/>
      </w:pPr>
    </w:p>
    <w:p w14:paraId="1CFC98BE">
      <w:pPr>
        <w:pStyle w:val="7"/>
        <w:spacing w:before="70"/>
      </w:pPr>
    </w:p>
    <w:p w14:paraId="05C8A9EF">
      <w:pPr>
        <w:pStyle w:val="2"/>
      </w:pPr>
      <w:r>
        <w:rPr>
          <w:spacing w:val="-2"/>
        </w:rPr>
        <w:t>Output</w:t>
      </w:r>
    </w:p>
    <w:p w14:paraId="3805C099">
      <w:pPr>
        <w:pStyle w:val="7"/>
        <w:rPr>
          <w:b/>
          <w:sz w:val="20"/>
        </w:rPr>
      </w:pPr>
    </w:p>
    <w:p w14:paraId="73C4689D">
      <w:pPr>
        <w:pStyle w:val="7"/>
        <w:spacing w:before="157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269875</wp:posOffset>
            </wp:positionV>
            <wp:extent cx="5706110" cy="3803650"/>
            <wp:effectExtent l="0" t="0" r="0" b="0"/>
            <wp:wrapTopAndBottom/>
            <wp:docPr id="5" name="Image 5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IMG_25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1D736">
      <w:pPr>
        <w:pStyle w:val="7"/>
        <w:spacing w:after="0"/>
        <w:rPr>
          <w:b/>
          <w:sz w:val="20"/>
        </w:rPr>
        <w:sectPr>
          <w:pgSz w:w="11910" w:h="16850"/>
          <w:pgMar w:top="1420" w:right="1417" w:bottom="280" w:left="1417" w:header="720" w:footer="720" w:gutter="0"/>
          <w:cols w:space="720" w:num="1"/>
        </w:sectPr>
      </w:pPr>
    </w:p>
    <w:p w14:paraId="0AD25301">
      <w:pPr>
        <w:spacing w:before="1"/>
        <w:ind w:left="23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Result</w:t>
      </w:r>
    </w:p>
    <w:p w14:paraId="6AA99AB2">
      <w:pPr>
        <w:pStyle w:val="7"/>
        <w:spacing w:before="200"/>
        <w:rPr>
          <w:b/>
          <w:sz w:val="40"/>
        </w:rPr>
      </w:pPr>
    </w:p>
    <w:p w14:paraId="19989B68">
      <w:pPr>
        <w:pStyle w:val="7"/>
        <w:spacing w:before="1" w:line="268" w:lineRule="auto"/>
        <w:ind w:left="23" w:right="136"/>
        <w:jc w:val="both"/>
      </w:pPr>
      <w:r>
        <w:rPr>
          <w:w w:val="105"/>
        </w:rPr>
        <w:t>Once</w:t>
      </w:r>
      <w:r>
        <w:rPr>
          <w:spacing w:val="-14"/>
          <w:w w:val="105"/>
        </w:rPr>
        <w:t xml:space="preserve"> </w:t>
      </w:r>
      <w:r>
        <w:rPr>
          <w:w w:val="105"/>
        </w:rPr>
        <w:t>deployed,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system</w:t>
      </w:r>
      <w:r>
        <w:rPr>
          <w:spacing w:val="-14"/>
          <w:w w:val="105"/>
        </w:rPr>
        <w:t xml:space="preserve"> </w:t>
      </w:r>
      <w:r>
        <w:rPr>
          <w:w w:val="105"/>
        </w:rPr>
        <w:t>effectively</w:t>
      </w:r>
      <w:r>
        <w:rPr>
          <w:spacing w:val="-12"/>
          <w:w w:val="105"/>
        </w:rPr>
        <w:t xml:space="preserve"> </w:t>
      </w:r>
      <w:r>
        <w:rPr>
          <w:w w:val="105"/>
        </w:rPr>
        <w:t>detects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extracts</w:t>
      </w:r>
      <w:r>
        <w:rPr>
          <w:spacing w:val="-14"/>
          <w:w w:val="105"/>
        </w:rPr>
        <w:t xml:space="preserve"> </w:t>
      </w:r>
      <w:r>
        <w:rPr>
          <w:w w:val="105"/>
        </w:rPr>
        <w:t>license</w:t>
      </w:r>
      <w:r>
        <w:rPr>
          <w:spacing w:val="-11"/>
          <w:w w:val="105"/>
        </w:rPr>
        <w:t xml:space="preserve"> </w:t>
      </w:r>
      <w:r>
        <w:rPr>
          <w:w w:val="105"/>
        </w:rPr>
        <w:t>plate</w:t>
      </w:r>
      <w:r>
        <w:rPr>
          <w:spacing w:val="-13"/>
          <w:w w:val="105"/>
        </w:rPr>
        <w:t xml:space="preserve"> </w:t>
      </w:r>
      <w:r>
        <w:rPr>
          <w:w w:val="105"/>
        </w:rPr>
        <w:t>numbers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real- time</w:t>
      </w:r>
      <w:r>
        <w:rPr>
          <w:spacing w:val="-14"/>
          <w:w w:val="105"/>
        </w:rPr>
        <w:t xml:space="preserve"> </w:t>
      </w:r>
      <w:r>
        <w:rPr>
          <w:w w:val="105"/>
        </w:rPr>
        <w:t>video</w:t>
      </w:r>
      <w:r>
        <w:rPr>
          <w:spacing w:val="-14"/>
          <w:w w:val="105"/>
        </w:rPr>
        <w:t xml:space="preserve"> </w:t>
      </w:r>
      <w:r>
        <w:rPr>
          <w:w w:val="105"/>
        </w:rPr>
        <w:t>streams.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incorporating</w:t>
      </w:r>
      <w:r>
        <w:rPr>
          <w:spacing w:val="-10"/>
          <w:w w:val="105"/>
        </w:rPr>
        <w:t xml:space="preserve"> </w:t>
      </w:r>
      <w:r>
        <w:rPr>
          <w:w w:val="105"/>
        </w:rPr>
        <w:t>state</w:t>
      </w:r>
      <w:r>
        <w:rPr>
          <w:spacing w:val="-14"/>
          <w:w w:val="105"/>
        </w:rPr>
        <w:t xml:space="preserve"> </w:t>
      </w:r>
      <w:r>
        <w:rPr>
          <w:w w:val="105"/>
        </w:rPr>
        <w:t>code</w:t>
      </w:r>
      <w:r>
        <w:rPr>
          <w:spacing w:val="-3"/>
          <w:w w:val="105"/>
        </w:rPr>
        <w:t xml:space="preserve"> </w:t>
      </w:r>
      <w:r>
        <w:rPr>
          <w:w w:val="105"/>
        </w:rPr>
        <w:t>mapping,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instantly</w:t>
      </w:r>
      <w:r>
        <w:rPr>
          <w:spacing w:val="-13"/>
          <w:w w:val="105"/>
        </w:rPr>
        <w:t xml:space="preserve"> </w:t>
      </w:r>
      <w:r>
        <w:rPr>
          <w:w w:val="105"/>
        </w:rPr>
        <w:t>identifies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vehicle’s state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registration. The</w:t>
      </w:r>
      <w:r>
        <w:rPr>
          <w:spacing w:val="-6"/>
          <w:w w:val="105"/>
        </w:rPr>
        <w:t xml:space="preserve"> </w:t>
      </w:r>
      <w:r>
        <w:rPr>
          <w:w w:val="105"/>
        </w:rPr>
        <w:t>live display interface ensures user-friendly monitoring and easy</w:t>
      </w:r>
    </w:p>
    <w:p w14:paraId="7A8670BF">
      <w:pPr>
        <w:pStyle w:val="7"/>
        <w:ind w:left="23"/>
      </w:pPr>
      <w:r>
        <w:rPr>
          <w:spacing w:val="-2"/>
          <w:w w:val="105"/>
        </w:rPr>
        <w:t>verification.</w:t>
      </w:r>
    </w:p>
    <w:p w14:paraId="2FF9A64A">
      <w:pPr>
        <w:pStyle w:val="7"/>
        <w:spacing w:before="194" w:line="271" w:lineRule="auto"/>
        <w:ind w:left="23"/>
      </w:pPr>
      <w:r>
        <w:rPr>
          <w:w w:val="105"/>
        </w:rPr>
        <w:t>Evaluation results show</w:t>
      </w:r>
      <w:r>
        <w:rPr>
          <w:spacing w:val="-1"/>
          <w:w w:val="105"/>
        </w:rPr>
        <w:t xml:space="preserve"> </w:t>
      </w:r>
      <w:r>
        <w:rPr>
          <w:w w:val="105"/>
        </w:rPr>
        <w:t>strong performance,</w:t>
      </w:r>
      <w:r>
        <w:rPr>
          <w:spacing w:val="-6"/>
          <w:w w:val="105"/>
        </w:rPr>
        <w:t xml:space="preserve"> </w:t>
      </w:r>
      <w:r>
        <w:rPr>
          <w:w w:val="105"/>
        </w:rPr>
        <w:t>with high accuracy</w:t>
      </w:r>
      <w:r>
        <w:rPr>
          <w:spacing w:val="-3"/>
          <w:w w:val="105"/>
        </w:rPr>
        <w:t xml:space="preserve"> </w:t>
      </w:r>
      <w:r>
        <w:rPr>
          <w:w w:val="105"/>
        </w:rPr>
        <w:t>in identifying</w:t>
      </w:r>
      <w:r>
        <w:rPr>
          <w:spacing w:val="-1"/>
          <w:w w:val="105"/>
        </w:rPr>
        <w:t xml:space="preserve"> </w:t>
      </w:r>
      <w:r>
        <w:rPr>
          <w:w w:val="105"/>
        </w:rPr>
        <w:t>plates and recognizing</w:t>
      </w:r>
      <w:r>
        <w:rPr>
          <w:spacing w:val="-4"/>
          <w:w w:val="105"/>
        </w:rPr>
        <w:t xml:space="preserve"> </w:t>
      </w:r>
      <w:r>
        <w:rPr>
          <w:w w:val="105"/>
        </w:rPr>
        <w:t>characters</w:t>
      </w:r>
      <w:r>
        <w:rPr>
          <w:spacing w:val="-6"/>
          <w:w w:val="105"/>
        </w:rPr>
        <w:t xml:space="preserve"> </w:t>
      </w:r>
      <w:r>
        <w:rPr>
          <w:w w:val="105"/>
        </w:rPr>
        <w:t>across diverse</w:t>
      </w:r>
      <w:r>
        <w:rPr>
          <w:spacing w:val="-10"/>
          <w:w w:val="105"/>
        </w:rPr>
        <w:t xml:space="preserve"> </w:t>
      </w:r>
      <w:r>
        <w:rPr>
          <w:w w:val="105"/>
        </w:rPr>
        <w:t>lighting conditions.</w:t>
      </w:r>
      <w:r>
        <w:rPr>
          <w:spacing w:val="-3"/>
          <w:w w:val="105"/>
        </w:rPr>
        <w:t xml:space="preserve"> </w:t>
      </w:r>
      <w:r>
        <w:rPr>
          <w:w w:val="105"/>
        </w:rPr>
        <w:t>Its</w:t>
      </w:r>
      <w:r>
        <w:rPr>
          <w:spacing w:val="-7"/>
          <w:w w:val="105"/>
        </w:rPr>
        <w:t xml:space="preserve"> </w:t>
      </w:r>
      <w:r>
        <w:rPr>
          <w:w w:val="105"/>
        </w:rPr>
        <w:t>consistent reliability</w:t>
      </w:r>
      <w:r>
        <w:rPr>
          <w:spacing w:val="-7"/>
          <w:w w:val="105"/>
        </w:rPr>
        <w:t xml:space="preserve"> </w:t>
      </w:r>
      <w:r>
        <w:rPr>
          <w:w w:val="105"/>
        </w:rPr>
        <w:t>makes</w:t>
      </w:r>
      <w:r>
        <w:rPr>
          <w:spacing w:val="-6"/>
          <w:w w:val="105"/>
        </w:rPr>
        <w:t xml:space="preserve"> </w:t>
      </w:r>
      <w:r>
        <w:rPr>
          <w:w w:val="105"/>
        </w:rPr>
        <w:t>the system</w:t>
      </w:r>
      <w:r>
        <w:rPr>
          <w:spacing w:val="-14"/>
          <w:w w:val="105"/>
        </w:rPr>
        <w:t xml:space="preserve"> </w:t>
      </w:r>
      <w:r>
        <w:rPr>
          <w:w w:val="105"/>
        </w:rPr>
        <w:t>well-suited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traffic</w:t>
      </w:r>
      <w:r>
        <w:rPr>
          <w:spacing w:val="-13"/>
          <w:w w:val="105"/>
        </w:rPr>
        <w:t xml:space="preserve"> </w:t>
      </w:r>
      <w:r>
        <w:rPr>
          <w:w w:val="105"/>
        </w:rPr>
        <w:t>surveillance,</w:t>
      </w:r>
      <w:r>
        <w:rPr>
          <w:spacing w:val="-14"/>
          <w:w w:val="105"/>
        </w:rPr>
        <w:t xml:space="preserve"> </w:t>
      </w:r>
      <w:r>
        <w:rPr>
          <w:w w:val="105"/>
        </w:rPr>
        <w:t>security</w:t>
      </w:r>
      <w:r>
        <w:rPr>
          <w:spacing w:val="-14"/>
          <w:w w:val="105"/>
        </w:rPr>
        <w:t xml:space="preserve"> </w:t>
      </w:r>
      <w:r>
        <w:rPr>
          <w:w w:val="105"/>
        </w:rPr>
        <w:t>enforcement,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automated</w:t>
      </w:r>
      <w:r>
        <w:rPr>
          <w:spacing w:val="-14"/>
          <w:w w:val="105"/>
        </w:rPr>
        <w:t xml:space="preserve"> </w:t>
      </w:r>
      <w:r>
        <w:rPr>
          <w:w w:val="105"/>
        </w:rPr>
        <w:t>entry control systems.</w:t>
      </w:r>
    </w:p>
    <w:p w14:paraId="73CDB1E9">
      <w:pPr>
        <w:pStyle w:val="7"/>
      </w:pPr>
    </w:p>
    <w:p w14:paraId="2F74797E">
      <w:pPr>
        <w:pStyle w:val="7"/>
      </w:pPr>
    </w:p>
    <w:p w14:paraId="3F2F4A14">
      <w:pPr>
        <w:pStyle w:val="7"/>
      </w:pPr>
    </w:p>
    <w:p w14:paraId="735D91CA">
      <w:pPr>
        <w:pStyle w:val="7"/>
      </w:pPr>
    </w:p>
    <w:p w14:paraId="105A345C">
      <w:pPr>
        <w:pStyle w:val="7"/>
      </w:pPr>
    </w:p>
    <w:p w14:paraId="081DD64D">
      <w:pPr>
        <w:pStyle w:val="7"/>
      </w:pPr>
    </w:p>
    <w:p w14:paraId="214B3935">
      <w:pPr>
        <w:pStyle w:val="7"/>
        <w:spacing w:before="33"/>
      </w:pPr>
    </w:p>
    <w:p w14:paraId="6A7E0839">
      <w:pPr>
        <w:pStyle w:val="2"/>
      </w:pPr>
      <w:r>
        <w:rPr>
          <w:spacing w:val="-2"/>
        </w:rPr>
        <w:t>Conclusion</w:t>
      </w:r>
    </w:p>
    <w:p w14:paraId="39F0101D">
      <w:pPr>
        <w:pStyle w:val="7"/>
        <w:spacing w:before="200"/>
        <w:rPr>
          <w:b/>
          <w:sz w:val="40"/>
        </w:rPr>
      </w:pPr>
    </w:p>
    <w:p w14:paraId="6FBB1203">
      <w:pPr>
        <w:pStyle w:val="7"/>
        <w:spacing w:before="1" w:line="271" w:lineRule="auto"/>
        <w:ind w:left="23"/>
      </w:pPr>
      <w:r>
        <w:rPr>
          <w:w w:val="105"/>
        </w:rPr>
        <w:t>The implemented ANPR system efficiently</w:t>
      </w:r>
      <w:r>
        <w:rPr>
          <w:spacing w:val="-4"/>
          <w:w w:val="105"/>
        </w:rPr>
        <w:t xml:space="preserve"> </w:t>
      </w:r>
      <w:r>
        <w:rPr>
          <w:w w:val="105"/>
        </w:rPr>
        <w:t>overcomes the limitations of manual</w:t>
      </w:r>
      <w:r>
        <w:rPr>
          <w:spacing w:val="-1"/>
          <w:w w:val="105"/>
        </w:rPr>
        <w:t xml:space="preserve"> </w:t>
      </w:r>
      <w:r>
        <w:rPr>
          <w:w w:val="105"/>
        </w:rPr>
        <w:t>vehicle identification.</w:t>
      </w:r>
      <w:r>
        <w:rPr>
          <w:spacing w:val="-14"/>
          <w:w w:val="105"/>
        </w:rPr>
        <w:t xml:space="preserve"> </w:t>
      </w:r>
      <w:r>
        <w:rPr>
          <w:w w:val="105"/>
        </w:rPr>
        <w:t>Leveraging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capabilities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OpenCV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Tesseract</w:t>
      </w:r>
      <w:r>
        <w:rPr>
          <w:spacing w:val="-14"/>
          <w:w w:val="105"/>
        </w:rPr>
        <w:t xml:space="preserve"> </w:t>
      </w:r>
      <w:r>
        <w:rPr>
          <w:w w:val="105"/>
        </w:rPr>
        <w:t>OCR,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delivers</w:t>
      </w:r>
      <w:r>
        <w:rPr>
          <w:spacing w:val="-14"/>
          <w:w w:val="105"/>
        </w:rPr>
        <w:t xml:space="preserve"> </w:t>
      </w:r>
      <w:r>
        <w:rPr>
          <w:w w:val="105"/>
        </w:rPr>
        <w:t>real-time and precise license plate</w:t>
      </w:r>
      <w:r>
        <w:rPr>
          <w:spacing w:val="-7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6"/>
          <w:w w:val="105"/>
        </w:rPr>
        <w:t xml:space="preserve"> </w:t>
      </w:r>
      <w:r>
        <w:rPr>
          <w:w w:val="105"/>
        </w:rPr>
        <w:t>along with state</w:t>
      </w:r>
      <w:r>
        <w:rPr>
          <w:spacing w:val="-7"/>
          <w:w w:val="105"/>
        </w:rPr>
        <w:t xml:space="preserve"> </w:t>
      </w:r>
      <w:r>
        <w:rPr>
          <w:w w:val="105"/>
        </w:rPr>
        <w:t>code detection. Its flexibility</w:t>
      </w:r>
      <w:r>
        <w:rPr>
          <w:spacing w:val="-3"/>
          <w:w w:val="105"/>
        </w:rPr>
        <w:t xml:space="preserve"> </w:t>
      </w:r>
      <w:r>
        <w:rPr>
          <w:w w:val="105"/>
        </w:rPr>
        <w:t>across varying</w:t>
      </w:r>
      <w:r>
        <w:rPr>
          <w:spacing w:val="-1"/>
          <w:w w:val="105"/>
        </w:rPr>
        <w:t xml:space="preserve"> </w:t>
      </w:r>
      <w:r>
        <w:rPr>
          <w:w w:val="105"/>
        </w:rPr>
        <w:t>environmental</w:t>
      </w:r>
      <w:r>
        <w:rPr>
          <w:spacing w:val="-1"/>
          <w:w w:val="105"/>
        </w:rPr>
        <w:t xml:space="preserve"> </w:t>
      </w:r>
      <w:r>
        <w:rPr>
          <w:w w:val="105"/>
        </w:rPr>
        <w:t>conditions and potential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scaling</w:t>
      </w:r>
      <w:r>
        <w:rPr>
          <w:spacing w:val="-1"/>
          <w:w w:val="105"/>
        </w:rPr>
        <w:t xml:space="preserve"> </w:t>
      </w:r>
      <w:r>
        <w:rPr>
          <w:w w:val="105"/>
        </w:rPr>
        <w:t>make it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strong asset for</w:t>
      </w:r>
    </w:p>
    <w:p w14:paraId="4B15CAEA">
      <w:pPr>
        <w:pStyle w:val="7"/>
        <w:spacing w:line="271" w:lineRule="auto"/>
        <w:ind w:left="23"/>
      </w:pPr>
      <w:r>
        <w:t>contemporary traffic management and security systems. Future improvements could involve</w:t>
      </w:r>
      <w:r>
        <w:rPr>
          <w:spacing w:val="80"/>
          <w:w w:val="105"/>
        </w:rPr>
        <w:t xml:space="preserve"> </w:t>
      </w:r>
      <w:r>
        <w:rPr>
          <w:w w:val="105"/>
        </w:rPr>
        <w:t>linking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system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vehicle</w:t>
      </w:r>
      <w:r>
        <w:rPr>
          <w:spacing w:val="-5"/>
          <w:w w:val="105"/>
        </w:rPr>
        <w:t xml:space="preserve"> </w:t>
      </w:r>
      <w:r>
        <w:rPr>
          <w:w w:val="105"/>
        </w:rPr>
        <w:t>databases</w:t>
      </w:r>
      <w:r>
        <w:rPr>
          <w:spacing w:val="-2"/>
          <w:w w:val="105"/>
        </w:rPr>
        <w:t xml:space="preserve"> </w:t>
      </w:r>
      <w:r>
        <w:rPr>
          <w:w w:val="105"/>
        </w:rPr>
        <w:t>for verification</w:t>
      </w:r>
      <w:r>
        <w:rPr>
          <w:spacing w:val="-5"/>
          <w:w w:val="105"/>
        </w:rPr>
        <w:t xml:space="preserve"> </w:t>
      </w:r>
      <w:r>
        <w:rPr>
          <w:w w:val="105"/>
        </w:rPr>
        <w:t>purposes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incorporating machine learning techniques to enhance detection accuracy and processing efficiency.</w:t>
      </w:r>
    </w:p>
    <w:sectPr>
      <w:pgSz w:w="11910" w:h="16850"/>
      <w:pgMar w:top="144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eelawadee UI">
    <w:panose1 w:val="020B0502040204020203"/>
    <w:charset w:val="01"/>
    <w:family w:val="swiss"/>
    <w:pitch w:val="default"/>
    <w:sig w:usb0="83000003" w:usb1="00000000" w:usb2="00010000" w:usb3="00000001" w:csb0="000101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23" w:hanging="23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5" w:hanging="2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30" w:hanging="2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36" w:hanging="2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41" w:hanging="2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47" w:hanging="2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52" w:hanging="2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58" w:hanging="2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63" w:hanging="23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23" w:hanging="23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5" w:hanging="2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30" w:hanging="2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36" w:hanging="2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41" w:hanging="2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47" w:hanging="2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52" w:hanging="2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58" w:hanging="2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63" w:hanging="23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3" w:hanging="23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5" w:hanging="2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30" w:hanging="2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36" w:hanging="2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41" w:hanging="2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47" w:hanging="2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52" w:hanging="2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58" w:hanging="2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63" w:hanging="230"/>
      </w:pPr>
      <w:rPr>
        <w:rFonts w:hint="default"/>
        <w:lang w:val="en-US" w:eastAsia="en-US" w:bidi="ar-SA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340" w:hanging="31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3"/>
        <w:w w:val="86"/>
        <w:sz w:val="31"/>
        <w:szCs w:val="3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3" w:hanging="3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6" w:hanging="3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0" w:hanging="3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33" w:hanging="3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07" w:hanging="3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0" w:hanging="3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54" w:hanging="3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27" w:hanging="317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3" w:hanging="23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5" w:hanging="2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30" w:hanging="2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36" w:hanging="2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41" w:hanging="2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47" w:hanging="2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52" w:hanging="2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58" w:hanging="2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63" w:hanging="23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9D09F5"/>
    <w:rsid w:val="453B35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type="paragraph" w:styleId="3">
    <w:name w:val="heading 2"/>
    <w:basedOn w:val="1"/>
    <w:qFormat/>
    <w:uiPriority w:val="1"/>
    <w:pPr>
      <w:ind w:left="23"/>
      <w:outlineLvl w:val="2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161"/>
      <w:ind w:left="338" w:hanging="337"/>
      <w:outlineLvl w:val="3"/>
    </w:pPr>
    <w:rPr>
      <w:rFonts w:ascii="Calibri" w:hAnsi="Calibri" w:eastAsia="Calibri" w:cs="Calibri"/>
      <w:b/>
      <w:bCs/>
      <w:sz w:val="31"/>
      <w:szCs w:val="31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23"/>
      <w:szCs w:val="23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127"/>
      <w:ind w:left="3661" w:hanging="3538"/>
    </w:pPr>
    <w:rPr>
      <w:rFonts w:ascii="Leelawadee UI" w:hAnsi="Leelawadee UI" w:eastAsia="Leelawadee UI" w:cs="Leelawadee UI"/>
      <w:b/>
      <w:bCs/>
      <w:sz w:val="52"/>
      <w:szCs w:val="5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58"/>
      <w:ind w:left="23"/>
    </w:pPr>
    <w:rPr>
      <w:rFonts w:ascii="Calibri" w:hAnsi="Calibri" w:eastAsia="Calibri" w:cs="Calibri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TotalTime>0</TotalTime>
  <ScaleCrop>false</ScaleCrop>
  <LinksUpToDate>false</LinksUpToDate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2025-05-14T03:32:00Z</dcterms:created>
  <dc:creator>Dhanam P</dc:creator>
  <cp:lastModifiedBy>KAVI AAKASH</cp:lastModifiedBy>
  <dcterms:modified xsi:type="dcterms:W3CDTF">2025-05-14T03:33:07Z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2025-05-14T00:00:00Z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1033-12.2.0.20796</vt:lpwstr>
  </property>
  <property fmtid="{D5CDD505-2E9C-101B-9397-08002B2CF9AE}" pid="7" name="ICV">
    <vt:lpwstr>BF3E4FE1E5664E869017297984A60437_13</vt:lpwstr>
  </property>
</Properties>
</file>